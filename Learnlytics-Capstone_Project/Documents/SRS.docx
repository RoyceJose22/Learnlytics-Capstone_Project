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8885" w14:textId="53CBD35A" w:rsidR="00FD709A" w:rsidRDefault="004F268F">
      <w:pPr>
        <w:pStyle w:val="Title"/>
      </w:pPr>
      <w:r>
        <w:t>Software Requirements Specification (SRS)</w:t>
      </w:r>
    </w:p>
    <w:p w14:paraId="75720B70" w14:textId="5D77A02D" w:rsidR="00FD709A" w:rsidRDefault="004F268F">
      <w:pPr>
        <w:pStyle w:val="ListBullet"/>
      </w:pPr>
      <w:r>
        <w:t xml:space="preserve">Project </w:t>
      </w:r>
      <w:r w:rsidR="000D6333">
        <w:t xml:space="preserve">Title: </w:t>
      </w:r>
      <w:r w:rsidR="009974EF">
        <w:t xml:space="preserve">Learnytics- </w:t>
      </w:r>
      <w:r w:rsidR="00A00469">
        <w:t>School</w:t>
      </w:r>
      <w:r>
        <w:t xml:space="preserve"> Student Performance Tracker</w:t>
      </w:r>
    </w:p>
    <w:p w14:paraId="332DBF93" w14:textId="4FF4140E" w:rsidR="00FD709A" w:rsidRDefault="004F268F">
      <w:pPr>
        <w:pStyle w:val="ListBullet"/>
      </w:pPr>
      <w:r>
        <w:t>Version: 1.0</w:t>
      </w:r>
    </w:p>
    <w:p w14:paraId="7D1B35DA" w14:textId="58679699" w:rsidR="00FD709A" w:rsidRDefault="004F268F">
      <w:pPr>
        <w:pStyle w:val="ListBullet"/>
      </w:pPr>
      <w:r>
        <w:t>Date: June 2025</w:t>
      </w:r>
    </w:p>
    <w:p w14:paraId="17EDE907" w14:textId="77777777" w:rsidR="00FD709A" w:rsidRDefault="004F268F">
      <w:pPr>
        <w:pStyle w:val="Heading1"/>
      </w:pPr>
      <w:r>
        <w:t>1. Introduction</w:t>
      </w:r>
    </w:p>
    <w:p w14:paraId="1D117CB3" w14:textId="77777777" w:rsidR="00FD709A" w:rsidRDefault="004F268F">
      <w:pPr>
        <w:pStyle w:val="Heading2"/>
      </w:pPr>
      <w:r>
        <w:t>1.1 Purpose</w:t>
      </w:r>
    </w:p>
    <w:p w14:paraId="42E9999F" w14:textId="77777777" w:rsidR="00FD709A" w:rsidRDefault="004F268F">
      <w:r>
        <w:t>The purpose of this project is to design and implement a centralized and automated system for tracking university student performance and attendance. The solution should allow stakeholders (academic coordinators, faculty, and counselors) to identify low-performing students, visualize subject-wise performance and attendance, and automate alerts and reports.</w:t>
      </w:r>
    </w:p>
    <w:p w14:paraId="16B74441" w14:textId="77777777" w:rsidR="00FD709A" w:rsidRDefault="004F268F">
      <w:pPr>
        <w:pStyle w:val="Heading2"/>
      </w:pPr>
      <w:r>
        <w:t>1.2 Scope</w:t>
      </w:r>
    </w:p>
    <w:p w14:paraId="2653A8CA" w14:textId="77777777" w:rsidR="00403949" w:rsidRDefault="004F268F" w:rsidP="00403949">
      <w:r>
        <w:t>- Academic dashboard for subject-wise and student-wise insights</w:t>
      </w:r>
      <w:r>
        <w:br/>
        <w:t>- Pivot tables for grade and attendance visualization</w:t>
      </w:r>
      <w:r>
        <w:br/>
        <w:t>- Conditional formatting for performance tiers</w:t>
      </w:r>
      <w:r>
        <w:br/>
        <w:t>- Automated report generation (weekly/monthly)</w:t>
      </w:r>
      <w:r>
        <w:br/>
        <w:t>- Alerts for low attendance or failing grades</w:t>
      </w:r>
      <w:r>
        <w:br/>
        <w:t>- Integration capability with LMS platforms</w:t>
      </w:r>
      <w:r w:rsidR="00910FAC">
        <w:t>.</w:t>
      </w:r>
    </w:p>
    <w:p w14:paraId="108404BD" w14:textId="77777777" w:rsidR="00403949" w:rsidRPr="00275C6B" w:rsidRDefault="00403949" w:rsidP="00403949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</w:pPr>
    </w:p>
    <w:p w14:paraId="24D6A362" w14:textId="727F1636" w:rsidR="00FD709A" w:rsidRPr="00275C6B" w:rsidRDefault="004F268F" w:rsidP="00403949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</w:pPr>
      <w:r w:rsidRPr="00275C6B"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  <w:t>2. Functional Requirements</w:t>
      </w:r>
    </w:p>
    <w:tbl>
      <w:tblPr>
        <w:tblStyle w:val="LightGrid-Accent1"/>
        <w:tblW w:w="8739" w:type="dxa"/>
        <w:tblLook w:val="04A0" w:firstRow="1" w:lastRow="0" w:firstColumn="1" w:lastColumn="0" w:noHBand="0" w:noVBand="1"/>
      </w:tblPr>
      <w:tblGrid>
        <w:gridCol w:w="4367"/>
        <w:gridCol w:w="4372"/>
      </w:tblGrid>
      <w:tr w:rsidR="00FD709A" w14:paraId="11637585" w14:textId="77777777" w:rsidTr="00881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tcBorders>
              <w:right w:val="single" w:sz="4" w:space="0" w:color="auto"/>
            </w:tcBorders>
          </w:tcPr>
          <w:p w14:paraId="5946BD11" w14:textId="77777777" w:rsidR="00FD709A" w:rsidRDefault="004F268F" w:rsidP="00910FAC">
            <w:pPr>
              <w:spacing w:line="480" w:lineRule="auto"/>
            </w:pPr>
            <w:r>
              <w:t>ID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09D0268C" w14:textId="77777777" w:rsidR="00FD709A" w:rsidRDefault="004F268F" w:rsidP="00910FA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FD709A" w14:paraId="3D0356D4" w14:textId="77777777" w:rsidTr="00881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tcBorders>
              <w:right w:val="single" w:sz="4" w:space="0" w:color="auto"/>
            </w:tcBorders>
          </w:tcPr>
          <w:p w14:paraId="2FA02CAF" w14:textId="77777777" w:rsidR="00FD709A" w:rsidRDefault="004F268F" w:rsidP="00910FAC">
            <w:pPr>
              <w:spacing w:line="480" w:lineRule="auto"/>
            </w:pPr>
            <w:r>
              <w:t>FR1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2EDF0659" w14:textId="77777777" w:rsidR="00FD709A" w:rsidRDefault="004F268F" w:rsidP="00910FA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Authentication for Admin, Faculty, and Academic Staff</w:t>
            </w:r>
          </w:p>
        </w:tc>
      </w:tr>
      <w:tr w:rsidR="00FD709A" w14:paraId="13DDBE97" w14:textId="77777777" w:rsidTr="00881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tcBorders>
              <w:right w:val="single" w:sz="4" w:space="0" w:color="auto"/>
            </w:tcBorders>
          </w:tcPr>
          <w:p w14:paraId="4426DC55" w14:textId="77777777" w:rsidR="00FD709A" w:rsidRDefault="004F268F" w:rsidP="00910FAC">
            <w:pPr>
              <w:spacing w:line="480" w:lineRule="auto"/>
            </w:pPr>
            <w:r>
              <w:t>FR2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21DF7023" w14:textId="77777777" w:rsidR="00FD709A" w:rsidRDefault="004F268F" w:rsidP="00910FA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Upload and manage student records (Grades, Attendance %)</w:t>
            </w:r>
          </w:p>
        </w:tc>
      </w:tr>
      <w:tr w:rsidR="00FD709A" w14:paraId="3C956B68" w14:textId="77777777" w:rsidTr="00881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tcBorders>
              <w:right w:val="single" w:sz="4" w:space="0" w:color="auto"/>
            </w:tcBorders>
          </w:tcPr>
          <w:p w14:paraId="3CE57275" w14:textId="77777777" w:rsidR="00FD709A" w:rsidRDefault="004F268F" w:rsidP="00910FAC">
            <w:pPr>
              <w:spacing w:line="480" w:lineRule="auto"/>
            </w:pPr>
            <w:r>
              <w:lastRenderedPageBreak/>
              <w:t>FR3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4964D6E8" w14:textId="77777777" w:rsidR="00FD709A" w:rsidRDefault="004F268F" w:rsidP="00910FA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dashboards for subject-wise and student-wise insights</w:t>
            </w:r>
          </w:p>
        </w:tc>
      </w:tr>
      <w:tr w:rsidR="00FD709A" w14:paraId="376D2992" w14:textId="77777777" w:rsidTr="00881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tcBorders>
              <w:right w:val="single" w:sz="4" w:space="0" w:color="auto"/>
            </w:tcBorders>
          </w:tcPr>
          <w:p w14:paraId="4B46488D" w14:textId="77777777" w:rsidR="00FD709A" w:rsidRDefault="004F268F" w:rsidP="00910FAC">
            <w:pPr>
              <w:spacing w:line="480" w:lineRule="auto"/>
            </w:pPr>
            <w:r>
              <w:t>FR4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625A25E8" w14:textId="77777777" w:rsidR="00FD709A" w:rsidRDefault="004F268F" w:rsidP="00910FA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Auto-highlight students with &lt;40% attendance or failing grade</w:t>
            </w:r>
          </w:p>
        </w:tc>
      </w:tr>
      <w:tr w:rsidR="00FD709A" w14:paraId="15E656EF" w14:textId="77777777" w:rsidTr="00881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tcBorders>
              <w:right w:val="single" w:sz="4" w:space="0" w:color="auto"/>
            </w:tcBorders>
          </w:tcPr>
          <w:p w14:paraId="71E09C47" w14:textId="77777777" w:rsidR="00FD709A" w:rsidRDefault="004F268F" w:rsidP="00910FAC">
            <w:pPr>
              <w:spacing w:line="480" w:lineRule="auto"/>
            </w:pPr>
            <w:r>
              <w:t>FR5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50D8529E" w14:textId="77777777" w:rsidR="00FD709A" w:rsidRDefault="004F268F" w:rsidP="00910FA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Exportable reports (Excel/PDF) for departments</w:t>
            </w:r>
          </w:p>
        </w:tc>
      </w:tr>
      <w:tr w:rsidR="00FD709A" w14:paraId="7F134933" w14:textId="77777777" w:rsidTr="00881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tcBorders>
              <w:right w:val="single" w:sz="4" w:space="0" w:color="auto"/>
            </w:tcBorders>
          </w:tcPr>
          <w:p w14:paraId="40A1D901" w14:textId="77777777" w:rsidR="00FD709A" w:rsidRDefault="004F268F" w:rsidP="00910FAC">
            <w:pPr>
              <w:spacing w:line="480" w:lineRule="auto"/>
            </w:pPr>
            <w:r>
              <w:t>FR6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1C0ECE76" w14:textId="77777777" w:rsidR="00FD709A" w:rsidRDefault="004F268F" w:rsidP="00910FA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Automated alert system via email/SMS</w:t>
            </w:r>
          </w:p>
        </w:tc>
      </w:tr>
      <w:tr w:rsidR="00FD709A" w14:paraId="4C2F72D0" w14:textId="77777777" w:rsidTr="00881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tcBorders>
              <w:right w:val="single" w:sz="4" w:space="0" w:color="auto"/>
            </w:tcBorders>
          </w:tcPr>
          <w:p w14:paraId="21EC1C8B" w14:textId="77777777" w:rsidR="00FD709A" w:rsidRDefault="004F268F" w:rsidP="00910FAC">
            <w:pPr>
              <w:spacing w:line="480" w:lineRule="auto"/>
            </w:pPr>
            <w:r>
              <w:t>FR7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7A0FD370" w14:textId="77777777" w:rsidR="00FD709A" w:rsidRDefault="004F268F" w:rsidP="00910FA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Role-based access (Admin, Faculty, Analyst)</w:t>
            </w:r>
          </w:p>
        </w:tc>
      </w:tr>
      <w:tr w:rsidR="00FD709A" w14:paraId="289D96BF" w14:textId="77777777" w:rsidTr="00881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tcBorders>
              <w:right w:val="single" w:sz="4" w:space="0" w:color="auto"/>
            </w:tcBorders>
          </w:tcPr>
          <w:p w14:paraId="53546A9B" w14:textId="77777777" w:rsidR="00FD709A" w:rsidRDefault="004F268F" w:rsidP="00910FAC">
            <w:pPr>
              <w:spacing w:line="480" w:lineRule="auto"/>
            </w:pPr>
            <w:r>
              <w:t>FR8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688A9C5D" w14:textId="77777777" w:rsidR="00FD709A" w:rsidRDefault="004F268F" w:rsidP="00910FA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Filters by Subject, Semester, Department</w:t>
            </w:r>
          </w:p>
        </w:tc>
      </w:tr>
    </w:tbl>
    <w:p w14:paraId="40ACD3A3" w14:textId="4616FB76" w:rsidR="00FD709A" w:rsidRDefault="004F268F">
      <w:pPr>
        <w:pStyle w:val="Heading1"/>
      </w:pPr>
      <w:r>
        <w:t>3. Non-Functional Requirements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07"/>
        <w:gridCol w:w="4313"/>
      </w:tblGrid>
      <w:tr w:rsidR="00FD709A" w14:paraId="18E88F6C" w14:textId="77777777" w:rsidTr="0091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413FDB2C" w14:textId="77777777" w:rsidR="00FD709A" w:rsidRDefault="004F268F" w:rsidP="00910FAC">
            <w:pPr>
              <w:spacing w:line="480" w:lineRule="auto"/>
            </w:pPr>
            <w:r>
              <w:t>ID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49C80159" w14:textId="77777777" w:rsidR="00FD709A" w:rsidRDefault="004F268F" w:rsidP="00910FA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FD709A" w14:paraId="4F37C38B" w14:textId="77777777" w:rsidTr="0091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2CD2DEC7" w14:textId="77777777" w:rsidR="00FD709A" w:rsidRDefault="004F268F" w:rsidP="00910FAC">
            <w:pPr>
              <w:spacing w:line="480" w:lineRule="auto"/>
            </w:pPr>
            <w:r>
              <w:t>NFR1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30B94924" w14:textId="77777777" w:rsidR="00FD709A" w:rsidRDefault="004F268F" w:rsidP="00910FA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should load within 2 seconds</w:t>
            </w:r>
          </w:p>
        </w:tc>
      </w:tr>
      <w:tr w:rsidR="00FD709A" w14:paraId="6187162D" w14:textId="77777777" w:rsidTr="0091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295580B1" w14:textId="77777777" w:rsidR="00FD709A" w:rsidRDefault="004F268F" w:rsidP="00910FAC">
            <w:pPr>
              <w:spacing w:line="480" w:lineRule="auto"/>
            </w:pPr>
            <w:r>
              <w:t>NFR2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5036CDEE" w14:textId="77777777" w:rsidR="00FD709A" w:rsidRDefault="004F268F" w:rsidP="00910FA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Secure backend with login encryption and HTTPS</w:t>
            </w:r>
          </w:p>
        </w:tc>
      </w:tr>
      <w:tr w:rsidR="00FD709A" w14:paraId="5D23596C" w14:textId="77777777" w:rsidTr="0091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166A99B6" w14:textId="77777777" w:rsidR="00FD709A" w:rsidRDefault="004F268F" w:rsidP="00910FAC">
            <w:pPr>
              <w:spacing w:line="480" w:lineRule="auto"/>
            </w:pPr>
            <w:r>
              <w:t>NFR3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12979B09" w14:textId="77777777" w:rsidR="00FD709A" w:rsidRDefault="004F268F" w:rsidP="00910FA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Scalable to support 5,000+ student records</w:t>
            </w:r>
          </w:p>
        </w:tc>
      </w:tr>
      <w:tr w:rsidR="00FD709A" w14:paraId="73BA880B" w14:textId="77777777" w:rsidTr="0091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302A6412" w14:textId="77777777" w:rsidR="00FD709A" w:rsidRDefault="004F268F" w:rsidP="00910FAC">
            <w:pPr>
              <w:spacing w:line="480" w:lineRule="auto"/>
            </w:pPr>
            <w:r>
              <w:t>NFR4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654DC63A" w14:textId="77777777" w:rsidR="00FD709A" w:rsidRDefault="004F268F" w:rsidP="00910FA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Fully responsive for mobile/tablet/desktop</w:t>
            </w:r>
          </w:p>
        </w:tc>
      </w:tr>
      <w:tr w:rsidR="00FD709A" w14:paraId="7589E91B" w14:textId="77777777" w:rsidTr="0091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5601FA31" w14:textId="77777777" w:rsidR="00FD709A" w:rsidRDefault="004F268F" w:rsidP="00910FAC">
            <w:pPr>
              <w:spacing w:line="480" w:lineRule="auto"/>
            </w:pPr>
            <w:r>
              <w:t>NFR5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24E80EBB" w14:textId="77777777" w:rsidR="00FD709A" w:rsidRDefault="004F268F" w:rsidP="00910FA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Auto-refresh every 15 minutes for real-time updates</w:t>
            </w:r>
          </w:p>
        </w:tc>
      </w:tr>
      <w:tr w:rsidR="00FD709A" w14:paraId="16B5A613" w14:textId="77777777" w:rsidTr="0091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bottom w:val="single" w:sz="4" w:space="0" w:color="auto"/>
              <w:right w:val="single" w:sz="4" w:space="0" w:color="auto"/>
            </w:tcBorders>
          </w:tcPr>
          <w:p w14:paraId="46C0B475" w14:textId="77777777" w:rsidR="00FD709A" w:rsidRDefault="004F268F" w:rsidP="00910FAC">
            <w:pPr>
              <w:spacing w:line="480" w:lineRule="auto"/>
            </w:pPr>
            <w:r>
              <w:t>NFR6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</w:tcBorders>
          </w:tcPr>
          <w:p w14:paraId="69D7CBE3" w14:textId="77777777" w:rsidR="00FD709A" w:rsidRDefault="004F268F" w:rsidP="00910FA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visualizations must follow data storytelling principles</w:t>
            </w:r>
          </w:p>
        </w:tc>
      </w:tr>
    </w:tbl>
    <w:p w14:paraId="6E55F507" w14:textId="77777777" w:rsidR="00A00469" w:rsidRDefault="00A00469">
      <w:pPr>
        <w:pStyle w:val="Heading1"/>
      </w:pPr>
    </w:p>
    <w:p w14:paraId="51B0DBE0" w14:textId="5148BBB5" w:rsidR="00FD709A" w:rsidRDefault="004F268F">
      <w:pPr>
        <w:pStyle w:val="Heading1"/>
      </w:pPr>
      <w:r>
        <w:t>4. Constraints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FD709A" w14:paraId="65268B8C" w14:textId="77777777" w:rsidTr="0091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08F00A54" w14:textId="77777777" w:rsidR="00FD709A" w:rsidRDefault="004F268F" w:rsidP="00910FAC">
            <w:pPr>
              <w:spacing w:line="480" w:lineRule="auto"/>
            </w:pPr>
            <w:r>
              <w:t>Component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7BC8E5D8" w14:textId="77777777" w:rsidR="00FD709A" w:rsidRDefault="004F268F" w:rsidP="00910FA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FD709A" w14:paraId="358B2ECF" w14:textId="77777777" w:rsidTr="0091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12C47246" w14:textId="77777777" w:rsidR="00FD709A" w:rsidRDefault="004F268F" w:rsidP="00910FAC">
            <w:pPr>
              <w:spacing w:line="480" w:lineRule="auto"/>
            </w:pPr>
            <w:r>
              <w:t>Database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156096F0" w14:textId="77777777" w:rsidR="00FD709A" w:rsidRDefault="004F268F" w:rsidP="00910FA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PostgreSQL or MySQL</w:t>
            </w:r>
          </w:p>
        </w:tc>
      </w:tr>
      <w:tr w:rsidR="00FD709A" w14:paraId="2439878D" w14:textId="77777777" w:rsidTr="0091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378F88D3" w14:textId="77777777" w:rsidR="00FD709A" w:rsidRDefault="004F268F" w:rsidP="00910FAC">
            <w:pPr>
              <w:spacing w:line="480" w:lineRule="auto"/>
            </w:pPr>
            <w:r>
              <w:t>Frontend Framework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1880E763" w14:textId="77777777" w:rsidR="00FD709A" w:rsidRDefault="004F268F" w:rsidP="00910FA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React.js</w:t>
            </w:r>
          </w:p>
        </w:tc>
      </w:tr>
      <w:tr w:rsidR="00FD709A" w14:paraId="7C6BAD82" w14:textId="77777777" w:rsidTr="0091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4E11E3BE" w14:textId="77777777" w:rsidR="00FD709A" w:rsidRDefault="004F268F" w:rsidP="00910FAC">
            <w:pPr>
              <w:spacing w:line="480" w:lineRule="auto"/>
            </w:pPr>
            <w:r>
              <w:t>Backend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1F5AE0B8" w14:textId="77777777" w:rsidR="00FD709A" w:rsidRDefault="004F268F" w:rsidP="00910FA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Flask/Django</w:t>
            </w:r>
          </w:p>
        </w:tc>
      </w:tr>
      <w:tr w:rsidR="00FD709A" w14:paraId="08715E6A" w14:textId="77777777" w:rsidTr="0091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49EC5D0C" w14:textId="77777777" w:rsidR="00FD709A" w:rsidRDefault="004F268F" w:rsidP="00910FAC">
            <w:pPr>
              <w:spacing w:line="480" w:lineRule="auto"/>
            </w:pPr>
            <w:r>
              <w:t>Dashboard Tools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0BBA62EA" w14:textId="77777777" w:rsidR="00FD709A" w:rsidRDefault="004F268F" w:rsidP="00910FA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Power BI, Excel (for BA use)</w:t>
            </w:r>
          </w:p>
        </w:tc>
      </w:tr>
      <w:tr w:rsidR="00FD709A" w14:paraId="3F1CA3D2" w14:textId="77777777" w:rsidTr="0091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003FACDA" w14:textId="77777777" w:rsidR="00FD709A" w:rsidRDefault="004F268F" w:rsidP="00910FAC">
            <w:pPr>
              <w:spacing w:line="480" w:lineRule="auto"/>
            </w:pPr>
            <w:r>
              <w:t>LMS Integration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25D6DE58" w14:textId="77777777" w:rsidR="00FD709A" w:rsidRDefault="004F268F" w:rsidP="00910FA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via REST API (optional)</w:t>
            </w:r>
          </w:p>
        </w:tc>
      </w:tr>
      <w:tr w:rsidR="00FD709A" w14:paraId="3BD0AD35" w14:textId="77777777" w:rsidTr="0091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48C58CF3" w14:textId="77777777" w:rsidR="00FD709A" w:rsidRDefault="004F268F" w:rsidP="00910FAC">
            <w:pPr>
              <w:spacing w:line="480" w:lineRule="auto"/>
            </w:pPr>
            <w:r>
              <w:t>Hosting Platform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5DBD2210" w14:textId="77777777" w:rsidR="00FD709A" w:rsidRDefault="004F268F" w:rsidP="00910FA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Cloud-based (AWS/GCP suggested)</w:t>
            </w:r>
          </w:p>
        </w:tc>
      </w:tr>
    </w:tbl>
    <w:p w14:paraId="4F91AB96" w14:textId="77777777" w:rsidR="00FD709A" w:rsidRDefault="004F268F">
      <w:pPr>
        <w:pStyle w:val="Heading1"/>
      </w:pPr>
      <w:r>
        <w:t>5. Data Requirements</w:t>
      </w:r>
    </w:p>
    <w:p w14:paraId="22707176" w14:textId="77777777" w:rsidR="00FD709A" w:rsidRDefault="004F268F">
      <w:r>
        <w:t>- Data Fields: Student Name, Subject, Grade (A, B, C, D, Fail), Attendance %</w:t>
      </w:r>
      <w:r>
        <w:br/>
        <w:t>- Data Sources: Internal academic records, Attendance systems</w:t>
      </w:r>
      <w:r>
        <w:br/>
        <w:t>- Data Quality: No duplicate student records, Grade values standardized, Attendance between 0-100%</w:t>
      </w:r>
      <w:r>
        <w:br/>
        <w:t>- Retention Policy: Student performance data retained for 5 academic years</w:t>
      </w:r>
      <w:r>
        <w:br/>
        <w:t>- Integrity: Grade entries linked with subjects; Attendance validated for range 0-100%</w:t>
      </w:r>
    </w:p>
    <w:p w14:paraId="4EBD78C9" w14:textId="77777777" w:rsidR="00FD709A" w:rsidRDefault="004F268F">
      <w:pPr>
        <w:pStyle w:val="Heading1"/>
      </w:pPr>
      <w:r>
        <w:t>6. User Interface Requirements</w:t>
      </w:r>
    </w:p>
    <w:p w14:paraId="55CF8458" w14:textId="67110E11" w:rsidR="00FD709A" w:rsidRDefault="004F268F">
      <w:r>
        <w:t xml:space="preserve">- Frontend: React.js with Material UI or </w:t>
      </w:r>
      <w:proofErr w:type="spellStart"/>
      <w:r>
        <w:t>TailwindCSS</w:t>
      </w:r>
      <w:proofErr w:type="spellEnd"/>
      <w:r>
        <w:br/>
        <w:t>- Dashboards: Admin Panel, Faculty Panel</w:t>
      </w:r>
      <w:r>
        <w:br/>
        <w:t>- Export: Excel, PDF, CSV</w:t>
      </w:r>
      <w:r>
        <w:br/>
        <w:t>- Cards: Avg Attendance, Top Performer, At-Risk List</w:t>
      </w:r>
      <w:r>
        <w:br/>
        <w:t>- Charts: Bar, Pie, Scatter</w:t>
      </w:r>
      <w:r>
        <w:br/>
        <w:t>- Accessibility: Keyboard nav, Color-blind support</w:t>
      </w:r>
    </w:p>
    <w:p w14:paraId="15150F32" w14:textId="77777777" w:rsidR="00FD709A" w:rsidRDefault="004F268F">
      <w:pPr>
        <w:pStyle w:val="Heading1"/>
      </w:pPr>
      <w:r>
        <w:t>7. Appendices</w:t>
      </w:r>
    </w:p>
    <w:p w14:paraId="63F4A1DE" w14:textId="77777777" w:rsidR="00FD709A" w:rsidRDefault="004F268F">
      <w:r>
        <w:t>Admin Dashboard Sample Report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36"/>
        <w:gridCol w:w="1436"/>
        <w:gridCol w:w="1437"/>
        <w:gridCol w:w="1435"/>
        <w:gridCol w:w="1439"/>
        <w:gridCol w:w="1437"/>
      </w:tblGrid>
      <w:tr w:rsidR="00FD709A" w14:paraId="488F2C93" w14:textId="77777777" w:rsidTr="00CB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</w:tcPr>
          <w:p w14:paraId="3AF29E09" w14:textId="77777777" w:rsidR="00FD709A" w:rsidRDefault="004F268F" w:rsidP="00CB1E46">
            <w:pPr>
              <w:spacing w:line="480" w:lineRule="auto"/>
            </w:pPr>
            <w:r>
              <w:t>Student ID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08A597B0" w14:textId="77777777" w:rsidR="00FD709A" w:rsidRDefault="004F268F" w:rsidP="00CB1E4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3B8FB4D" w14:textId="77777777" w:rsidR="00FD709A" w:rsidRDefault="004F268F" w:rsidP="00CB1E4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7A8D93EF" w14:textId="77777777" w:rsidR="00FD709A" w:rsidRDefault="004F268F" w:rsidP="00CB1E4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2471254C" w14:textId="77777777" w:rsidR="00FD709A" w:rsidRDefault="004F268F" w:rsidP="00CB1E4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Attendance %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3B096A0" w14:textId="77777777" w:rsidR="00FD709A" w:rsidRDefault="004F268F" w:rsidP="00CB1E4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D709A" w14:paraId="42F1EEE9" w14:textId="77777777" w:rsidTr="00CB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</w:tcPr>
          <w:p w14:paraId="37ADE2F0" w14:textId="77777777" w:rsidR="00FD709A" w:rsidRDefault="004F268F" w:rsidP="00CB1E46">
            <w:pPr>
              <w:spacing w:line="480" w:lineRule="auto"/>
            </w:pPr>
            <w:r>
              <w:t>202501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24E7DB5E" w14:textId="77777777" w:rsidR="00FD709A" w:rsidRDefault="004F268F" w:rsidP="00CB1E4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Kumar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6DD7783E" w14:textId="77777777" w:rsidR="00FD709A" w:rsidRDefault="004F268F" w:rsidP="00CB1E4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Science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7E2CCD38" w14:textId="77777777" w:rsidR="00FD709A" w:rsidRDefault="004F268F" w:rsidP="00CB1E4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17C9D05D" w14:textId="77777777" w:rsidR="00FD709A" w:rsidRDefault="004F268F" w:rsidP="00CB1E4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62%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44B2C5E" w14:textId="77777777" w:rsidR="00FD709A" w:rsidRDefault="004F268F" w:rsidP="00CB1E4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 Risk</w:t>
            </w:r>
          </w:p>
        </w:tc>
      </w:tr>
      <w:tr w:rsidR="00FD709A" w14:paraId="727EF428" w14:textId="77777777" w:rsidTr="00CB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</w:tcPr>
          <w:p w14:paraId="5667358A" w14:textId="77777777" w:rsidR="00FD709A" w:rsidRDefault="004F268F" w:rsidP="00CB1E46">
            <w:pPr>
              <w:spacing w:line="480" w:lineRule="auto"/>
            </w:pPr>
            <w:r>
              <w:t>202502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07DC141" w14:textId="77777777" w:rsidR="00FD709A" w:rsidRDefault="004F268F" w:rsidP="00CB1E4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R. Singh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036BB774" w14:textId="77777777" w:rsidR="00FD709A" w:rsidRDefault="004F268F" w:rsidP="00CB1E4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66992A3" w14:textId="77777777" w:rsidR="00FD709A" w:rsidRDefault="004F268F" w:rsidP="00CB1E4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2B2B6B94" w14:textId="77777777" w:rsidR="00FD709A" w:rsidRDefault="004F268F" w:rsidP="00CB1E4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BCAE9FA" w14:textId="77777777" w:rsidR="00FD709A" w:rsidRDefault="004F268F" w:rsidP="00CB1E4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Safe</w:t>
            </w:r>
          </w:p>
        </w:tc>
      </w:tr>
      <w:tr w:rsidR="00FD709A" w14:paraId="0BD51F07" w14:textId="77777777" w:rsidTr="00CB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</w:tcPr>
          <w:p w14:paraId="0B69A8A8" w14:textId="77777777" w:rsidR="00FD709A" w:rsidRDefault="004F268F" w:rsidP="00CB1E46">
            <w:pPr>
              <w:spacing w:line="480" w:lineRule="auto"/>
            </w:pPr>
            <w:r>
              <w:t>202503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6F77EDE6" w14:textId="77777777" w:rsidR="00FD709A" w:rsidRDefault="004F268F" w:rsidP="00CB1E4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S. D’Souza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66EE8B96" w14:textId="77777777" w:rsidR="00FD709A" w:rsidRDefault="004F268F" w:rsidP="00CB1E4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Statistics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686DDD38" w14:textId="77777777" w:rsidR="00FD709A" w:rsidRDefault="004F268F" w:rsidP="00CB1E4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9CCA47A" w14:textId="77777777" w:rsidR="00FD709A" w:rsidRDefault="004F268F" w:rsidP="00CB1E4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38%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ACED52F" w14:textId="77777777" w:rsidR="00FD709A" w:rsidRDefault="004F268F" w:rsidP="00CB1E4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Risk</w:t>
            </w:r>
          </w:p>
        </w:tc>
      </w:tr>
    </w:tbl>
    <w:p w14:paraId="0A1416CE" w14:textId="77777777" w:rsidR="004F268F" w:rsidRDefault="004F268F"/>
    <w:sectPr w:rsidR="004F26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417413">
    <w:abstractNumId w:val="8"/>
  </w:num>
  <w:num w:numId="2" w16cid:durableId="559485126">
    <w:abstractNumId w:val="6"/>
  </w:num>
  <w:num w:numId="3" w16cid:durableId="274992691">
    <w:abstractNumId w:val="5"/>
  </w:num>
  <w:num w:numId="4" w16cid:durableId="1511794288">
    <w:abstractNumId w:val="4"/>
  </w:num>
  <w:num w:numId="5" w16cid:durableId="1340235001">
    <w:abstractNumId w:val="7"/>
  </w:num>
  <w:num w:numId="6" w16cid:durableId="1843933986">
    <w:abstractNumId w:val="3"/>
  </w:num>
  <w:num w:numId="7" w16cid:durableId="747576405">
    <w:abstractNumId w:val="2"/>
  </w:num>
  <w:num w:numId="8" w16cid:durableId="1269388381">
    <w:abstractNumId w:val="1"/>
  </w:num>
  <w:num w:numId="9" w16cid:durableId="12543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333"/>
    <w:rsid w:val="0015074B"/>
    <w:rsid w:val="00231C6C"/>
    <w:rsid w:val="00275C6B"/>
    <w:rsid w:val="0029639D"/>
    <w:rsid w:val="00326F90"/>
    <w:rsid w:val="00331288"/>
    <w:rsid w:val="003409CC"/>
    <w:rsid w:val="00403949"/>
    <w:rsid w:val="0048638D"/>
    <w:rsid w:val="004F268F"/>
    <w:rsid w:val="00820E1A"/>
    <w:rsid w:val="008815A0"/>
    <w:rsid w:val="008A0D5B"/>
    <w:rsid w:val="00910FAC"/>
    <w:rsid w:val="009366DD"/>
    <w:rsid w:val="009974EF"/>
    <w:rsid w:val="009B3514"/>
    <w:rsid w:val="00A00469"/>
    <w:rsid w:val="00AA1D8D"/>
    <w:rsid w:val="00B14B12"/>
    <w:rsid w:val="00B47730"/>
    <w:rsid w:val="00CB0664"/>
    <w:rsid w:val="00CB1E46"/>
    <w:rsid w:val="00E47D4B"/>
    <w:rsid w:val="00E8673D"/>
    <w:rsid w:val="00EE2239"/>
    <w:rsid w:val="00FC693F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EE83A"/>
  <w14:defaultImageDpi w14:val="300"/>
  <w15:docId w15:val="{55A28287-CD2C-499C-9EB6-AA967D73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Karina Dsouza</cp:lastModifiedBy>
  <cp:revision>17</cp:revision>
  <dcterms:created xsi:type="dcterms:W3CDTF">2025-06-20T16:24:00Z</dcterms:created>
  <dcterms:modified xsi:type="dcterms:W3CDTF">2025-06-25T05:04:00Z</dcterms:modified>
  <cp:category/>
</cp:coreProperties>
</file>