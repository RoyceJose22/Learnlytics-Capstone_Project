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2E17E" w14:textId="77777777" w:rsidR="00B35A63" w:rsidRDefault="00000000">
      <w:pPr>
        <w:pStyle w:val="Title"/>
      </w:pPr>
      <w:r>
        <w:t>User Acceptance Testing (UAT) Document</w:t>
      </w:r>
    </w:p>
    <w:p w14:paraId="20A19CCE" w14:textId="05B165D7" w:rsidR="00B35A63" w:rsidRDefault="00000000">
      <w:pPr>
        <w:pStyle w:val="Heading1"/>
      </w:pPr>
      <w:r>
        <w:t xml:space="preserve">Project: </w:t>
      </w:r>
      <w:r w:rsidR="00A11BBF">
        <w:t>Learnytics-</w:t>
      </w:r>
      <w:r w:rsidR="004E69D2">
        <w:t xml:space="preserve"> </w:t>
      </w:r>
      <w:r w:rsidR="00F926F4">
        <w:t>School</w:t>
      </w:r>
      <w:r>
        <w:t xml:space="preserve"> Student Performance Tracker</w:t>
      </w:r>
    </w:p>
    <w:p w14:paraId="7309523D" w14:textId="77777777" w:rsidR="00B35A63" w:rsidRDefault="00000000">
      <w:r>
        <w:t>Domain: Education</w:t>
      </w:r>
    </w:p>
    <w:p w14:paraId="47A4F255" w14:textId="77777777" w:rsidR="00B35A63" w:rsidRDefault="00000000">
      <w:r>
        <w:t>Date: June 20, 2025</w:t>
      </w:r>
    </w:p>
    <w:p w14:paraId="1DF1909B" w14:textId="77777777" w:rsidR="00B35A63" w:rsidRDefault="00000000">
      <w:pPr>
        <w:pStyle w:val="Heading2"/>
      </w:pPr>
      <w:r>
        <w:t>1. Introduction</w:t>
      </w:r>
    </w:p>
    <w:p w14:paraId="57454919" w14:textId="2DD4F959" w:rsidR="00B35A63" w:rsidRDefault="00000000">
      <w:r>
        <w:t xml:space="preserve">This User Acceptance Testing (UAT) document outlines the plan, test cases, and outcomes for evaluating the </w:t>
      </w:r>
      <w:r w:rsidR="004E69D2">
        <w:t>S</w:t>
      </w:r>
      <w:r w:rsidR="003874BE">
        <w:t>chool</w:t>
      </w:r>
      <w:r>
        <w:t xml:space="preserve"> Student Performance Tracker. It ensures the system meets user requirements before go-live.</w:t>
      </w:r>
    </w:p>
    <w:p w14:paraId="1812262A" w14:textId="77777777" w:rsidR="00B35A63" w:rsidRDefault="00000000">
      <w:pPr>
        <w:pStyle w:val="Heading2"/>
      </w:pPr>
      <w:r>
        <w:t>2. Objectives</w:t>
      </w:r>
    </w:p>
    <w:p w14:paraId="0B4EEA2F" w14:textId="77777777" w:rsidR="00B35A63" w:rsidRDefault="00000000">
      <w:r>
        <w:t>The objective of this UAT is to validate that the system functions correctly from the end-user perspective and aligns with the business requirements. Successful completion confirms readiness for production deployment.</w:t>
      </w:r>
    </w:p>
    <w:p w14:paraId="6D7AC724" w14:textId="77777777" w:rsidR="00B35A63" w:rsidRDefault="00000000">
      <w:pPr>
        <w:pStyle w:val="Heading2"/>
      </w:pPr>
      <w:r>
        <w:t>3. Scope</w:t>
      </w:r>
    </w:p>
    <w:p w14:paraId="1A36A784" w14:textId="77777777" w:rsidR="00B35A63" w:rsidRDefault="00000000">
      <w:r>
        <w:t>The UAT scope includes:</w:t>
      </w:r>
    </w:p>
    <w:p w14:paraId="3DC53B1C" w14:textId="77777777" w:rsidR="00B35A63" w:rsidRDefault="00000000">
      <w:pPr>
        <w:pStyle w:val="ListBullet"/>
      </w:pPr>
      <w:r>
        <w:t>Student record management</w:t>
      </w:r>
    </w:p>
    <w:p w14:paraId="527977F0" w14:textId="77777777" w:rsidR="00B35A63" w:rsidRDefault="00000000">
      <w:pPr>
        <w:pStyle w:val="ListBullet"/>
      </w:pPr>
      <w:r>
        <w:t>Attendance tracking and analysis</w:t>
      </w:r>
    </w:p>
    <w:p w14:paraId="18FB1911" w14:textId="77777777" w:rsidR="00B35A63" w:rsidRDefault="00000000">
      <w:pPr>
        <w:pStyle w:val="ListBullet"/>
      </w:pPr>
      <w:r>
        <w:t>Grade entry and performance tracking</w:t>
      </w:r>
    </w:p>
    <w:p w14:paraId="73FD63B6" w14:textId="77777777" w:rsidR="00B35A63" w:rsidRDefault="00000000">
      <w:pPr>
        <w:pStyle w:val="ListBullet"/>
      </w:pPr>
      <w:r>
        <w:t>Dashboards and reporting features</w:t>
      </w:r>
    </w:p>
    <w:p w14:paraId="5AE72258" w14:textId="77777777" w:rsidR="00B35A63" w:rsidRDefault="00000000">
      <w:pPr>
        <w:pStyle w:val="ListBullet"/>
      </w:pPr>
      <w:r>
        <w:t>Role-based access control</w:t>
      </w:r>
    </w:p>
    <w:p w14:paraId="701D7317" w14:textId="77777777" w:rsidR="00B35A63" w:rsidRDefault="00000000">
      <w:pPr>
        <w:pStyle w:val="ListBullet"/>
      </w:pPr>
      <w:r>
        <w:t>Alert and notification system</w:t>
      </w:r>
    </w:p>
    <w:p w14:paraId="34D5337D" w14:textId="77777777" w:rsidR="00B35A63" w:rsidRDefault="00000000">
      <w:pPr>
        <w:pStyle w:val="Heading2"/>
      </w:pPr>
      <w:r>
        <w:t>4. Role &amp; Responsibility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35A63" w14:paraId="699386E6" w14:textId="77777777" w:rsidTr="00B34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251F3E" w14:textId="77777777" w:rsidR="00B35A63" w:rsidRDefault="00000000" w:rsidP="00B341C9">
            <w:pPr>
              <w:spacing w:line="480" w:lineRule="auto"/>
            </w:pPr>
            <w:r>
              <w:t>Role</w:t>
            </w:r>
          </w:p>
        </w:tc>
        <w:tc>
          <w:tcPr>
            <w:tcW w:w="4320" w:type="dxa"/>
          </w:tcPr>
          <w:p w14:paraId="152C8FC0" w14:textId="77777777" w:rsidR="00B35A63" w:rsidRDefault="00000000" w:rsidP="00B341C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</w:tr>
      <w:tr w:rsidR="00B35A63" w14:paraId="148930EC" w14:textId="77777777" w:rsidTr="00B3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AB10B3" w14:textId="77777777" w:rsidR="00B35A63" w:rsidRDefault="00000000" w:rsidP="00B341C9">
            <w:pPr>
              <w:spacing w:line="480" w:lineRule="auto"/>
            </w:pPr>
            <w:r>
              <w:t>Project Manager</w:t>
            </w:r>
          </w:p>
        </w:tc>
        <w:tc>
          <w:tcPr>
            <w:tcW w:w="4320" w:type="dxa"/>
          </w:tcPr>
          <w:p w14:paraId="4CAC997D" w14:textId="77777777" w:rsidR="00B35A63" w:rsidRDefault="00000000" w:rsidP="00B341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UAT planning and execution oversight</w:t>
            </w:r>
          </w:p>
        </w:tc>
      </w:tr>
      <w:tr w:rsidR="00B35A63" w14:paraId="5E24F10B" w14:textId="77777777" w:rsidTr="00B3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267F69" w14:textId="77777777" w:rsidR="00B35A63" w:rsidRDefault="00000000" w:rsidP="00B341C9">
            <w:pPr>
              <w:spacing w:line="480" w:lineRule="auto"/>
            </w:pPr>
            <w:r>
              <w:t>Faculty Representative</w:t>
            </w:r>
          </w:p>
        </w:tc>
        <w:tc>
          <w:tcPr>
            <w:tcW w:w="4320" w:type="dxa"/>
          </w:tcPr>
          <w:p w14:paraId="55F2C964" w14:textId="77777777" w:rsidR="00B35A63" w:rsidRDefault="00000000" w:rsidP="00B341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End-user testing from teacher’s perspective</w:t>
            </w:r>
          </w:p>
        </w:tc>
      </w:tr>
      <w:tr w:rsidR="00B35A63" w14:paraId="639B96A5" w14:textId="77777777" w:rsidTr="00B3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402C88" w14:textId="77777777" w:rsidR="00B35A63" w:rsidRDefault="00000000" w:rsidP="00B341C9">
            <w:pPr>
              <w:spacing w:line="480" w:lineRule="auto"/>
            </w:pPr>
            <w:r>
              <w:t>Admin Staff</w:t>
            </w:r>
          </w:p>
        </w:tc>
        <w:tc>
          <w:tcPr>
            <w:tcW w:w="4320" w:type="dxa"/>
          </w:tcPr>
          <w:p w14:paraId="1AF928B6" w14:textId="77777777" w:rsidR="00B35A63" w:rsidRDefault="00000000" w:rsidP="00B341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administrative functions</w:t>
            </w:r>
          </w:p>
        </w:tc>
      </w:tr>
      <w:tr w:rsidR="00B35A63" w14:paraId="54818C8C" w14:textId="77777777" w:rsidTr="00B3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EF318C" w14:textId="77777777" w:rsidR="00B35A63" w:rsidRDefault="00000000" w:rsidP="00B341C9">
            <w:pPr>
              <w:spacing w:line="480" w:lineRule="auto"/>
            </w:pPr>
            <w:r>
              <w:t>Student Volunteer</w:t>
            </w:r>
          </w:p>
        </w:tc>
        <w:tc>
          <w:tcPr>
            <w:tcW w:w="4320" w:type="dxa"/>
          </w:tcPr>
          <w:p w14:paraId="0D4CC07F" w14:textId="77777777" w:rsidR="00B35A63" w:rsidRDefault="00000000" w:rsidP="00B341C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student interface and views</w:t>
            </w:r>
          </w:p>
        </w:tc>
      </w:tr>
      <w:tr w:rsidR="00B35A63" w14:paraId="4D0D1B7E" w14:textId="77777777" w:rsidTr="00B3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F9AA7C" w14:textId="77777777" w:rsidR="00B35A63" w:rsidRDefault="00000000" w:rsidP="00B341C9">
            <w:pPr>
              <w:spacing w:line="480" w:lineRule="auto"/>
            </w:pPr>
            <w:r>
              <w:t>IT Support</w:t>
            </w:r>
          </w:p>
        </w:tc>
        <w:tc>
          <w:tcPr>
            <w:tcW w:w="4320" w:type="dxa"/>
          </w:tcPr>
          <w:p w14:paraId="6D0DFF6E" w14:textId="77777777" w:rsidR="00B35A63" w:rsidRDefault="00000000" w:rsidP="00B341C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Assist with technical issues during testing</w:t>
            </w:r>
          </w:p>
        </w:tc>
      </w:tr>
    </w:tbl>
    <w:p w14:paraId="0AE4866C" w14:textId="77777777" w:rsidR="00B35A63" w:rsidRDefault="00000000">
      <w:pPr>
        <w:pStyle w:val="Heading2"/>
      </w:pPr>
      <w:r>
        <w:lastRenderedPageBreak/>
        <w:t>5. Entry and Exit Criteria</w:t>
      </w:r>
    </w:p>
    <w:p w14:paraId="7C0581F2" w14:textId="77777777" w:rsidR="00B35A63" w:rsidRDefault="00000000">
      <w:r>
        <w:t>Entry Criteria:</w:t>
      </w:r>
    </w:p>
    <w:p w14:paraId="7A572143" w14:textId="77777777" w:rsidR="00B35A63" w:rsidRDefault="00000000">
      <w:pPr>
        <w:pStyle w:val="ListBullet"/>
      </w:pPr>
      <w:r>
        <w:t>Development and internal QA completed</w:t>
      </w:r>
    </w:p>
    <w:p w14:paraId="7BA40D62" w14:textId="77777777" w:rsidR="00B35A63" w:rsidRDefault="00000000">
      <w:pPr>
        <w:pStyle w:val="ListBullet"/>
      </w:pPr>
      <w:r>
        <w:t>Test environment is set up</w:t>
      </w:r>
    </w:p>
    <w:p w14:paraId="5FA26727" w14:textId="77777777" w:rsidR="00B35A63" w:rsidRDefault="00000000">
      <w:pPr>
        <w:pStyle w:val="ListBullet"/>
      </w:pPr>
      <w:r>
        <w:t>UAT test plan and scripts are approved</w:t>
      </w:r>
    </w:p>
    <w:p w14:paraId="745C3B6D" w14:textId="77777777" w:rsidR="00B35A63" w:rsidRDefault="00000000">
      <w:pPr>
        <w:pStyle w:val="ListBullet"/>
      </w:pPr>
      <w:r>
        <w:t>Sample test data is loaded</w:t>
      </w:r>
    </w:p>
    <w:p w14:paraId="1160B2E5" w14:textId="77777777" w:rsidR="00B35A63" w:rsidRDefault="00000000">
      <w:r>
        <w:t>Exit Criteria:</w:t>
      </w:r>
    </w:p>
    <w:p w14:paraId="45BBBD0E" w14:textId="77777777" w:rsidR="00B35A63" w:rsidRDefault="00000000">
      <w:pPr>
        <w:pStyle w:val="ListBullet"/>
      </w:pPr>
      <w:r>
        <w:t>All critical test cases passed</w:t>
      </w:r>
    </w:p>
    <w:p w14:paraId="4E508EF6" w14:textId="77777777" w:rsidR="00B35A63" w:rsidRDefault="00000000">
      <w:pPr>
        <w:pStyle w:val="ListBullet"/>
      </w:pPr>
      <w:r>
        <w:t>No open high-priority defects</w:t>
      </w:r>
    </w:p>
    <w:p w14:paraId="03895B26" w14:textId="77777777" w:rsidR="00B35A63" w:rsidRDefault="00000000">
      <w:pPr>
        <w:pStyle w:val="ListBullet"/>
      </w:pPr>
      <w:r>
        <w:t>Stakeholders have signed off</w:t>
      </w:r>
    </w:p>
    <w:p w14:paraId="477A63DF" w14:textId="77777777" w:rsidR="00B35A63" w:rsidRDefault="00000000">
      <w:pPr>
        <w:pStyle w:val="ListBullet"/>
      </w:pPr>
      <w:r>
        <w:t>UAT completion report submitted</w:t>
      </w:r>
    </w:p>
    <w:p w14:paraId="3D563C27" w14:textId="77777777" w:rsidR="00B35A63" w:rsidRDefault="00000000">
      <w:pPr>
        <w:pStyle w:val="Heading2"/>
      </w:pPr>
      <w:r>
        <w:t>6. Test Scenarios</w:t>
      </w:r>
    </w:p>
    <w:p w14:paraId="304E6B5A" w14:textId="77777777" w:rsidR="00B35A63" w:rsidRDefault="00000000">
      <w:pPr>
        <w:pStyle w:val="ListNumber"/>
      </w:pPr>
      <w:r>
        <w:t>Student record creation and validation</w:t>
      </w:r>
    </w:p>
    <w:p w14:paraId="4B79249A" w14:textId="77777777" w:rsidR="00B35A63" w:rsidRDefault="00000000">
      <w:pPr>
        <w:pStyle w:val="ListNumber"/>
      </w:pPr>
      <w:r>
        <w:t>Attendance entry and report validation</w:t>
      </w:r>
    </w:p>
    <w:p w14:paraId="017DF7AC" w14:textId="77777777" w:rsidR="00B35A63" w:rsidRDefault="00000000">
      <w:pPr>
        <w:pStyle w:val="ListNumber"/>
      </w:pPr>
      <w:r>
        <w:t>Marks entry and percentage calculation</w:t>
      </w:r>
    </w:p>
    <w:p w14:paraId="58933F26" w14:textId="77777777" w:rsidR="00B35A63" w:rsidRDefault="00000000">
      <w:pPr>
        <w:pStyle w:val="ListNumber"/>
      </w:pPr>
      <w:r>
        <w:t>Alert generation for low attendance/grades</w:t>
      </w:r>
    </w:p>
    <w:p w14:paraId="23EA8174" w14:textId="77777777" w:rsidR="00B35A63" w:rsidRDefault="00000000">
      <w:pPr>
        <w:pStyle w:val="ListNumber"/>
      </w:pPr>
      <w:r>
        <w:t>Access control based on roles</w:t>
      </w:r>
    </w:p>
    <w:p w14:paraId="76750C9D" w14:textId="77777777" w:rsidR="00B35A63" w:rsidRDefault="00000000">
      <w:pPr>
        <w:pStyle w:val="ListNumber"/>
      </w:pPr>
      <w:r>
        <w:t>Report export functionality</w:t>
      </w:r>
    </w:p>
    <w:p w14:paraId="0371DC33" w14:textId="77777777" w:rsidR="00B35A63" w:rsidRDefault="00000000">
      <w:pPr>
        <w:pStyle w:val="ListNumber"/>
      </w:pPr>
      <w:r>
        <w:t>Dashboard trend visualization</w:t>
      </w:r>
    </w:p>
    <w:p w14:paraId="42193910" w14:textId="77777777" w:rsidR="00B35A63" w:rsidRDefault="00000000">
      <w:pPr>
        <w:pStyle w:val="Heading2"/>
      </w:pPr>
      <w:r>
        <w:t>7. Test Cases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383"/>
        <w:gridCol w:w="2158"/>
      </w:tblGrid>
      <w:tr w:rsidR="00B35A63" w14:paraId="4C0C7D97" w14:textId="77777777" w:rsidTr="008D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AEFEEA" w14:textId="77777777" w:rsidR="00B35A63" w:rsidRDefault="00000000" w:rsidP="008D563A">
            <w:pPr>
              <w:spacing w:line="480" w:lineRule="auto"/>
            </w:pPr>
            <w:r>
              <w:t>Test Case ID</w:t>
            </w:r>
          </w:p>
        </w:tc>
        <w:tc>
          <w:tcPr>
            <w:tcW w:w="2160" w:type="dxa"/>
          </w:tcPr>
          <w:p w14:paraId="40764A9F" w14:textId="77777777" w:rsidR="00B35A63" w:rsidRDefault="00000000" w:rsidP="008D563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2160" w:type="dxa"/>
          </w:tcPr>
          <w:p w14:paraId="15199A05" w14:textId="77777777" w:rsidR="00B35A63" w:rsidRDefault="00000000" w:rsidP="008D563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2160" w:type="dxa"/>
          </w:tcPr>
          <w:p w14:paraId="123666A5" w14:textId="77777777" w:rsidR="00B35A63" w:rsidRDefault="00000000" w:rsidP="008D563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B35A63" w14:paraId="30DF3F39" w14:textId="77777777" w:rsidTr="008D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3AE5CC" w14:textId="77777777" w:rsidR="00B35A63" w:rsidRDefault="00000000" w:rsidP="008D563A">
            <w:pPr>
              <w:spacing w:line="480" w:lineRule="auto"/>
            </w:pPr>
            <w:r>
              <w:t>UAT-01</w:t>
            </w:r>
          </w:p>
        </w:tc>
        <w:tc>
          <w:tcPr>
            <w:tcW w:w="2160" w:type="dxa"/>
          </w:tcPr>
          <w:p w14:paraId="6C8E71B6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Student Record</w:t>
            </w:r>
          </w:p>
        </w:tc>
        <w:tc>
          <w:tcPr>
            <w:tcW w:w="2160" w:type="dxa"/>
          </w:tcPr>
          <w:p w14:paraId="2FAD5292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 → Add student → Submit</w:t>
            </w:r>
          </w:p>
        </w:tc>
        <w:tc>
          <w:tcPr>
            <w:tcW w:w="2160" w:type="dxa"/>
          </w:tcPr>
          <w:p w14:paraId="274583D5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record is created successfully</w:t>
            </w:r>
          </w:p>
        </w:tc>
      </w:tr>
      <w:tr w:rsidR="00B35A63" w14:paraId="73E323FC" w14:textId="77777777" w:rsidTr="008D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893410" w14:textId="77777777" w:rsidR="00B35A63" w:rsidRDefault="00000000" w:rsidP="008D563A">
            <w:pPr>
              <w:spacing w:line="480" w:lineRule="auto"/>
            </w:pPr>
            <w:r>
              <w:t>UAT-02</w:t>
            </w:r>
          </w:p>
        </w:tc>
        <w:tc>
          <w:tcPr>
            <w:tcW w:w="2160" w:type="dxa"/>
          </w:tcPr>
          <w:p w14:paraId="4D9F3928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Grades</w:t>
            </w:r>
          </w:p>
        </w:tc>
        <w:tc>
          <w:tcPr>
            <w:tcW w:w="2160" w:type="dxa"/>
          </w:tcPr>
          <w:p w14:paraId="70608A5F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as faculty → Enter marks → Save</w:t>
            </w:r>
          </w:p>
        </w:tc>
        <w:tc>
          <w:tcPr>
            <w:tcW w:w="2160" w:type="dxa"/>
          </w:tcPr>
          <w:p w14:paraId="42A94C5B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 are saved and calculated</w:t>
            </w:r>
          </w:p>
        </w:tc>
      </w:tr>
      <w:tr w:rsidR="00B35A63" w14:paraId="0F34A263" w14:textId="77777777" w:rsidTr="008D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E86E15" w14:textId="77777777" w:rsidR="00B35A63" w:rsidRDefault="00000000" w:rsidP="008D563A">
            <w:pPr>
              <w:spacing w:line="480" w:lineRule="auto"/>
            </w:pPr>
            <w:r>
              <w:t>UAT-03</w:t>
            </w:r>
          </w:p>
        </w:tc>
        <w:tc>
          <w:tcPr>
            <w:tcW w:w="2160" w:type="dxa"/>
          </w:tcPr>
          <w:p w14:paraId="4ED41F6D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Attendance</w:t>
            </w:r>
          </w:p>
        </w:tc>
        <w:tc>
          <w:tcPr>
            <w:tcW w:w="2160" w:type="dxa"/>
          </w:tcPr>
          <w:p w14:paraId="3AC685EB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faculty → Mark present/absent → Save</w:t>
            </w:r>
          </w:p>
        </w:tc>
        <w:tc>
          <w:tcPr>
            <w:tcW w:w="2160" w:type="dxa"/>
          </w:tcPr>
          <w:p w14:paraId="6D0C62BB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Attendance saved correctly</w:t>
            </w:r>
          </w:p>
        </w:tc>
      </w:tr>
      <w:tr w:rsidR="00B35A63" w14:paraId="541497F8" w14:textId="77777777" w:rsidTr="008D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466C94" w14:textId="77777777" w:rsidR="00B35A63" w:rsidRDefault="00000000" w:rsidP="008D563A">
            <w:pPr>
              <w:spacing w:line="480" w:lineRule="auto"/>
            </w:pPr>
            <w:r>
              <w:t>UAT-04</w:t>
            </w:r>
          </w:p>
        </w:tc>
        <w:tc>
          <w:tcPr>
            <w:tcW w:w="2160" w:type="dxa"/>
          </w:tcPr>
          <w:p w14:paraId="35C067F2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Performance Alert</w:t>
            </w:r>
          </w:p>
        </w:tc>
        <w:tc>
          <w:tcPr>
            <w:tcW w:w="2160" w:type="dxa"/>
          </w:tcPr>
          <w:p w14:paraId="31608442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poor grades → System checks </w:t>
            </w:r>
            <w:r>
              <w:lastRenderedPageBreak/>
              <w:t>thresholds</w:t>
            </w:r>
          </w:p>
        </w:tc>
        <w:tc>
          <w:tcPr>
            <w:tcW w:w="2160" w:type="dxa"/>
          </w:tcPr>
          <w:p w14:paraId="5EBEAD8B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Alert is triggered</w:t>
            </w:r>
          </w:p>
        </w:tc>
      </w:tr>
      <w:tr w:rsidR="00B35A63" w14:paraId="62E26CED" w14:textId="77777777" w:rsidTr="008D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16E334" w14:textId="77777777" w:rsidR="00B35A63" w:rsidRDefault="00000000" w:rsidP="008D563A">
            <w:pPr>
              <w:spacing w:line="480" w:lineRule="auto"/>
            </w:pPr>
            <w:r>
              <w:t>UAT-05</w:t>
            </w:r>
          </w:p>
        </w:tc>
        <w:tc>
          <w:tcPr>
            <w:tcW w:w="2160" w:type="dxa"/>
          </w:tcPr>
          <w:p w14:paraId="4A172120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Access</w:t>
            </w:r>
          </w:p>
        </w:tc>
        <w:tc>
          <w:tcPr>
            <w:tcW w:w="2160" w:type="dxa"/>
          </w:tcPr>
          <w:p w14:paraId="745E9D4B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 → View dashboard</w:t>
            </w:r>
          </w:p>
        </w:tc>
        <w:tc>
          <w:tcPr>
            <w:tcW w:w="2160" w:type="dxa"/>
          </w:tcPr>
          <w:p w14:paraId="6CC529D3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data displayed</w:t>
            </w:r>
          </w:p>
        </w:tc>
      </w:tr>
      <w:tr w:rsidR="00B35A63" w14:paraId="7823B8BF" w14:textId="77777777" w:rsidTr="008D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79A1E2" w14:textId="77777777" w:rsidR="00B35A63" w:rsidRDefault="00000000" w:rsidP="008D563A">
            <w:pPr>
              <w:spacing w:line="480" w:lineRule="auto"/>
            </w:pPr>
            <w:r>
              <w:t>UAT-06</w:t>
            </w:r>
          </w:p>
        </w:tc>
        <w:tc>
          <w:tcPr>
            <w:tcW w:w="2160" w:type="dxa"/>
          </w:tcPr>
          <w:p w14:paraId="0C441027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Role-based Access</w:t>
            </w:r>
          </w:p>
        </w:tc>
        <w:tc>
          <w:tcPr>
            <w:tcW w:w="2160" w:type="dxa"/>
          </w:tcPr>
          <w:p w14:paraId="2A2C72B9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as student/faculty/admin</w:t>
            </w:r>
          </w:p>
        </w:tc>
        <w:tc>
          <w:tcPr>
            <w:tcW w:w="2160" w:type="dxa"/>
          </w:tcPr>
          <w:p w14:paraId="0639F2C9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allowed features visible</w:t>
            </w:r>
          </w:p>
        </w:tc>
      </w:tr>
    </w:tbl>
    <w:p w14:paraId="0D736C47" w14:textId="77777777" w:rsidR="00B35A63" w:rsidRDefault="00000000">
      <w:pPr>
        <w:pStyle w:val="Heading2"/>
      </w:pPr>
      <w:r>
        <w:t>8. Test Data</w:t>
      </w:r>
    </w:p>
    <w:p w14:paraId="200DA10F" w14:textId="77777777" w:rsidR="00B35A63" w:rsidRDefault="00000000">
      <w:r>
        <w:t>Sample data used during UAT includes student profiles, attendance logs, grade entries, and user roles. Data should represent real-life academic structures and variations.</w:t>
      </w:r>
    </w:p>
    <w:p w14:paraId="45E877F1" w14:textId="77777777" w:rsidR="00B35A63" w:rsidRDefault="00000000">
      <w:pPr>
        <w:pStyle w:val="Heading2"/>
      </w:pPr>
      <w:r>
        <w:t>9. Defect Report</w:t>
      </w:r>
    </w:p>
    <w:p w14:paraId="024E3AF0" w14:textId="77777777" w:rsidR="00B35A63" w:rsidRDefault="00000000">
      <w:r>
        <w:t>All defects identified during UAT will be logged with the following details: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7"/>
        <w:gridCol w:w="5318"/>
        <w:gridCol w:w="1048"/>
        <w:gridCol w:w="1213"/>
      </w:tblGrid>
      <w:tr w:rsidR="00481DD7" w:rsidRPr="00481DD7" w14:paraId="7AB782DC" w14:textId="77777777" w:rsidTr="0048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E3AD0" w14:textId="77777777" w:rsidR="00481DD7" w:rsidRPr="00481DD7" w:rsidRDefault="00481DD7" w:rsidP="00481DD7">
            <w:pPr>
              <w:spacing w:after="200" w:line="276" w:lineRule="auto"/>
              <w:rPr>
                <w:lang w:val="en-IN"/>
              </w:rPr>
            </w:pPr>
            <w:r w:rsidRPr="00481DD7">
              <w:rPr>
                <w:lang w:val="en-IN"/>
              </w:rPr>
              <w:t>Defect ID</w:t>
            </w:r>
          </w:p>
        </w:tc>
        <w:tc>
          <w:tcPr>
            <w:tcW w:w="0" w:type="auto"/>
            <w:hideMark/>
          </w:tcPr>
          <w:p w14:paraId="7F730F61" w14:textId="77777777" w:rsidR="00481DD7" w:rsidRPr="00481DD7" w:rsidRDefault="00481DD7" w:rsidP="00481DD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7C2209ED" w14:textId="77777777" w:rsidR="00481DD7" w:rsidRPr="00481DD7" w:rsidRDefault="00481DD7" w:rsidP="00481DD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Severity</w:t>
            </w:r>
          </w:p>
        </w:tc>
        <w:tc>
          <w:tcPr>
            <w:tcW w:w="0" w:type="auto"/>
            <w:hideMark/>
          </w:tcPr>
          <w:p w14:paraId="40E3B585" w14:textId="77777777" w:rsidR="00481DD7" w:rsidRPr="00481DD7" w:rsidRDefault="00481DD7" w:rsidP="00481DD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Status</w:t>
            </w:r>
          </w:p>
        </w:tc>
      </w:tr>
      <w:tr w:rsidR="00481DD7" w:rsidRPr="00481DD7" w14:paraId="56806557" w14:textId="77777777" w:rsidTr="0048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42010" w14:textId="77777777" w:rsidR="00481DD7" w:rsidRPr="00481DD7" w:rsidRDefault="00481DD7" w:rsidP="00481DD7">
            <w:pPr>
              <w:spacing w:after="200" w:line="276" w:lineRule="auto"/>
              <w:rPr>
                <w:lang w:val="en-IN"/>
              </w:rPr>
            </w:pPr>
            <w:r w:rsidRPr="00481DD7">
              <w:rPr>
                <w:lang w:val="en-IN"/>
              </w:rPr>
              <w:t>UAT-DEF-01</w:t>
            </w:r>
          </w:p>
        </w:tc>
        <w:tc>
          <w:tcPr>
            <w:tcW w:w="0" w:type="auto"/>
            <w:hideMark/>
          </w:tcPr>
          <w:p w14:paraId="1DEF069E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Attendance not saving for multiple students when marked in bulk</w:t>
            </w:r>
          </w:p>
        </w:tc>
        <w:tc>
          <w:tcPr>
            <w:tcW w:w="0" w:type="auto"/>
            <w:hideMark/>
          </w:tcPr>
          <w:p w14:paraId="75DD982A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1236902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Open</w:t>
            </w:r>
          </w:p>
        </w:tc>
      </w:tr>
      <w:tr w:rsidR="00481DD7" w:rsidRPr="00481DD7" w14:paraId="20984E10" w14:textId="77777777" w:rsidTr="0048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C9EDD" w14:textId="77777777" w:rsidR="00481DD7" w:rsidRPr="00481DD7" w:rsidRDefault="00481DD7" w:rsidP="00481DD7">
            <w:pPr>
              <w:spacing w:after="200" w:line="276" w:lineRule="auto"/>
              <w:rPr>
                <w:lang w:val="en-IN"/>
              </w:rPr>
            </w:pPr>
            <w:r w:rsidRPr="00481DD7">
              <w:rPr>
                <w:lang w:val="en-IN"/>
              </w:rPr>
              <w:t>UAT-DEF-02</w:t>
            </w:r>
          </w:p>
        </w:tc>
        <w:tc>
          <w:tcPr>
            <w:tcW w:w="0" w:type="auto"/>
            <w:hideMark/>
          </w:tcPr>
          <w:p w14:paraId="5D27391C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Student dashboard showing faculty-only reports</w:t>
            </w:r>
          </w:p>
        </w:tc>
        <w:tc>
          <w:tcPr>
            <w:tcW w:w="0" w:type="auto"/>
            <w:hideMark/>
          </w:tcPr>
          <w:p w14:paraId="44C6C32F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183ABE04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Fixed</w:t>
            </w:r>
          </w:p>
        </w:tc>
      </w:tr>
      <w:tr w:rsidR="00481DD7" w:rsidRPr="00481DD7" w14:paraId="5114866C" w14:textId="77777777" w:rsidTr="0048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76E8B" w14:textId="77777777" w:rsidR="00481DD7" w:rsidRPr="00481DD7" w:rsidRDefault="00481DD7" w:rsidP="00481DD7">
            <w:pPr>
              <w:spacing w:after="200" w:line="276" w:lineRule="auto"/>
              <w:rPr>
                <w:lang w:val="en-IN"/>
              </w:rPr>
            </w:pPr>
            <w:r w:rsidRPr="00481DD7">
              <w:rPr>
                <w:lang w:val="en-IN"/>
              </w:rPr>
              <w:t>UAT-DEF-03</w:t>
            </w:r>
          </w:p>
        </w:tc>
        <w:tc>
          <w:tcPr>
            <w:tcW w:w="0" w:type="auto"/>
            <w:hideMark/>
          </w:tcPr>
          <w:p w14:paraId="68587CD9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Low performance alert not triggering below 35% marks</w:t>
            </w:r>
          </w:p>
        </w:tc>
        <w:tc>
          <w:tcPr>
            <w:tcW w:w="0" w:type="auto"/>
            <w:hideMark/>
          </w:tcPr>
          <w:p w14:paraId="25BA6D12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BF71604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In Progress</w:t>
            </w:r>
          </w:p>
        </w:tc>
      </w:tr>
      <w:tr w:rsidR="00481DD7" w:rsidRPr="00481DD7" w14:paraId="43BC766C" w14:textId="77777777" w:rsidTr="0048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5B787" w14:textId="77777777" w:rsidR="00481DD7" w:rsidRPr="00481DD7" w:rsidRDefault="00481DD7" w:rsidP="00481DD7">
            <w:pPr>
              <w:spacing w:after="200" w:line="276" w:lineRule="auto"/>
              <w:rPr>
                <w:lang w:val="en-IN"/>
              </w:rPr>
            </w:pPr>
            <w:r w:rsidRPr="00481DD7">
              <w:rPr>
                <w:lang w:val="en-IN"/>
              </w:rPr>
              <w:t>UAT-DEF-04</w:t>
            </w:r>
          </w:p>
        </w:tc>
        <w:tc>
          <w:tcPr>
            <w:tcW w:w="0" w:type="auto"/>
            <w:hideMark/>
          </w:tcPr>
          <w:p w14:paraId="0E0E64CD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Export to PDF button not working in the reports section</w:t>
            </w:r>
          </w:p>
        </w:tc>
        <w:tc>
          <w:tcPr>
            <w:tcW w:w="0" w:type="auto"/>
            <w:hideMark/>
          </w:tcPr>
          <w:p w14:paraId="593DCD22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32F38830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Fixed</w:t>
            </w:r>
          </w:p>
        </w:tc>
      </w:tr>
      <w:tr w:rsidR="00481DD7" w:rsidRPr="00481DD7" w14:paraId="3983CBCE" w14:textId="77777777" w:rsidTr="0048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7F709" w14:textId="77777777" w:rsidR="00481DD7" w:rsidRPr="00481DD7" w:rsidRDefault="00481DD7" w:rsidP="00481DD7">
            <w:pPr>
              <w:spacing w:after="200" w:line="276" w:lineRule="auto"/>
              <w:rPr>
                <w:lang w:val="en-IN"/>
              </w:rPr>
            </w:pPr>
            <w:r w:rsidRPr="00481DD7">
              <w:rPr>
                <w:lang w:val="en-IN"/>
              </w:rPr>
              <w:t>UAT-DEF-05</w:t>
            </w:r>
          </w:p>
        </w:tc>
        <w:tc>
          <w:tcPr>
            <w:tcW w:w="0" w:type="auto"/>
            <w:hideMark/>
          </w:tcPr>
          <w:p w14:paraId="226CDA08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Admin unable to reset passwords for faculty accounts</w:t>
            </w:r>
          </w:p>
        </w:tc>
        <w:tc>
          <w:tcPr>
            <w:tcW w:w="0" w:type="auto"/>
            <w:hideMark/>
          </w:tcPr>
          <w:p w14:paraId="44F51C81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A53522A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Open</w:t>
            </w:r>
          </w:p>
        </w:tc>
      </w:tr>
      <w:tr w:rsidR="00481DD7" w:rsidRPr="00481DD7" w14:paraId="27EF9238" w14:textId="77777777" w:rsidTr="0048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E80AB" w14:textId="77777777" w:rsidR="00481DD7" w:rsidRPr="00481DD7" w:rsidRDefault="00481DD7" w:rsidP="00481DD7">
            <w:pPr>
              <w:spacing w:after="200" w:line="276" w:lineRule="auto"/>
              <w:rPr>
                <w:lang w:val="en-IN"/>
              </w:rPr>
            </w:pPr>
            <w:r w:rsidRPr="00481DD7">
              <w:rPr>
                <w:lang w:val="en-IN"/>
              </w:rPr>
              <w:t>UAT-DEF-06</w:t>
            </w:r>
          </w:p>
        </w:tc>
        <w:tc>
          <w:tcPr>
            <w:tcW w:w="0" w:type="auto"/>
            <w:hideMark/>
          </w:tcPr>
          <w:p w14:paraId="630AEA00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Dashboard trend graph not updating after recent data changes</w:t>
            </w:r>
          </w:p>
        </w:tc>
        <w:tc>
          <w:tcPr>
            <w:tcW w:w="0" w:type="auto"/>
            <w:hideMark/>
          </w:tcPr>
          <w:p w14:paraId="34BFDF96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3FF15250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In Progress</w:t>
            </w:r>
          </w:p>
        </w:tc>
      </w:tr>
      <w:tr w:rsidR="00481DD7" w:rsidRPr="00481DD7" w14:paraId="66145532" w14:textId="77777777" w:rsidTr="0048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928F0" w14:textId="77777777" w:rsidR="00481DD7" w:rsidRPr="00481DD7" w:rsidRDefault="00481DD7" w:rsidP="00481DD7">
            <w:pPr>
              <w:spacing w:after="200" w:line="276" w:lineRule="auto"/>
              <w:rPr>
                <w:lang w:val="en-IN"/>
              </w:rPr>
            </w:pPr>
            <w:r w:rsidRPr="00481DD7">
              <w:rPr>
                <w:lang w:val="en-IN"/>
              </w:rPr>
              <w:t>UAT-DEF-07</w:t>
            </w:r>
          </w:p>
        </w:tc>
        <w:tc>
          <w:tcPr>
            <w:tcW w:w="0" w:type="auto"/>
            <w:hideMark/>
          </w:tcPr>
          <w:p w14:paraId="3C345AAD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Role-based access: Student able to view attendance entry form</w:t>
            </w:r>
          </w:p>
        </w:tc>
        <w:tc>
          <w:tcPr>
            <w:tcW w:w="0" w:type="auto"/>
            <w:hideMark/>
          </w:tcPr>
          <w:p w14:paraId="3F87705F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Critical</w:t>
            </w:r>
          </w:p>
        </w:tc>
        <w:tc>
          <w:tcPr>
            <w:tcW w:w="0" w:type="auto"/>
            <w:hideMark/>
          </w:tcPr>
          <w:p w14:paraId="49EEB7F7" w14:textId="77777777" w:rsidR="00481DD7" w:rsidRPr="00481DD7" w:rsidRDefault="00481DD7" w:rsidP="00481DD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Open</w:t>
            </w:r>
          </w:p>
        </w:tc>
      </w:tr>
      <w:tr w:rsidR="00481DD7" w:rsidRPr="00481DD7" w14:paraId="5A7F6987" w14:textId="77777777" w:rsidTr="0048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55088" w14:textId="77777777" w:rsidR="00481DD7" w:rsidRPr="00481DD7" w:rsidRDefault="00481DD7" w:rsidP="00481DD7">
            <w:pPr>
              <w:spacing w:after="200" w:line="276" w:lineRule="auto"/>
              <w:rPr>
                <w:lang w:val="en-IN"/>
              </w:rPr>
            </w:pPr>
            <w:r w:rsidRPr="00481DD7">
              <w:rPr>
                <w:lang w:val="en-IN"/>
              </w:rPr>
              <w:t>UAT-DEF-08</w:t>
            </w:r>
          </w:p>
        </w:tc>
        <w:tc>
          <w:tcPr>
            <w:tcW w:w="0" w:type="auto"/>
            <w:hideMark/>
          </w:tcPr>
          <w:p w14:paraId="0DBF446E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Grades not rounded correctly (e.g., 89.6% shows as 89% instead of 90%)</w:t>
            </w:r>
          </w:p>
        </w:tc>
        <w:tc>
          <w:tcPr>
            <w:tcW w:w="0" w:type="auto"/>
            <w:hideMark/>
          </w:tcPr>
          <w:p w14:paraId="7DB0ED53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078D804B" w14:textId="77777777" w:rsidR="00481DD7" w:rsidRPr="00481DD7" w:rsidRDefault="00481DD7" w:rsidP="00481DD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81DD7">
              <w:rPr>
                <w:lang w:val="en-IN"/>
              </w:rPr>
              <w:t>Fixed</w:t>
            </w:r>
          </w:p>
        </w:tc>
      </w:tr>
    </w:tbl>
    <w:p w14:paraId="0212CAF7" w14:textId="77777777" w:rsidR="00481DD7" w:rsidRDefault="00481DD7"/>
    <w:p w14:paraId="12B53D7E" w14:textId="77777777" w:rsidR="00481DD7" w:rsidRDefault="00481DD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35A63" w14:paraId="0CB4D35B" w14:textId="77777777" w:rsidTr="008D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37A943" w14:textId="77777777" w:rsidR="00B35A63" w:rsidRDefault="00000000" w:rsidP="008D563A">
            <w:pPr>
              <w:spacing w:line="480" w:lineRule="auto"/>
            </w:pPr>
            <w:r>
              <w:lastRenderedPageBreak/>
              <w:t>Defect ID</w:t>
            </w:r>
          </w:p>
        </w:tc>
        <w:tc>
          <w:tcPr>
            <w:tcW w:w="2160" w:type="dxa"/>
          </w:tcPr>
          <w:p w14:paraId="086518EE" w14:textId="77777777" w:rsidR="00B35A63" w:rsidRDefault="00000000" w:rsidP="008D563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297A25AC" w14:textId="77777777" w:rsidR="00B35A63" w:rsidRDefault="00000000" w:rsidP="008D563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2160" w:type="dxa"/>
          </w:tcPr>
          <w:p w14:paraId="4E040EB3" w14:textId="77777777" w:rsidR="00B35A63" w:rsidRDefault="00000000" w:rsidP="008D563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101CF3DF" w14:textId="77777777" w:rsidR="00B35A63" w:rsidRDefault="00000000">
      <w:pPr>
        <w:pStyle w:val="Heading2"/>
      </w:pPr>
      <w:r>
        <w:t>10. Sign Off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35A63" w14:paraId="32F991E8" w14:textId="77777777" w:rsidTr="008D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C47320" w14:textId="77777777" w:rsidR="00B35A63" w:rsidRDefault="00000000" w:rsidP="008D563A">
            <w:pPr>
              <w:spacing w:line="480" w:lineRule="auto"/>
            </w:pPr>
            <w:r>
              <w:t>Stakeholder</w:t>
            </w:r>
          </w:p>
        </w:tc>
        <w:tc>
          <w:tcPr>
            <w:tcW w:w="2160" w:type="dxa"/>
          </w:tcPr>
          <w:p w14:paraId="2881668C" w14:textId="77777777" w:rsidR="00B35A63" w:rsidRDefault="00000000" w:rsidP="008D563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160" w:type="dxa"/>
          </w:tcPr>
          <w:p w14:paraId="0747CD1F" w14:textId="77777777" w:rsidR="00B35A63" w:rsidRDefault="00000000" w:rsidP="008D563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2160" w:type="dxa"/>
          </w:tcPr>
          <w:p w14:paraId="6894E3F1" w14:textId="77777777" w:rsidR="00B35A63" w:rsidRDefault="00000000" w:rsidP="008D563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B35A63" w14:paraId="34A884DA" w14:textId="77777777" w:rsidTr="008D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5F46B3" w14:textId="77777777" w:rsidR="00B35A63" w:rsidRDefault="00000000" w:rsidP="008D563A">
            <w:pPr>
              <w:spacing w:line="480" w:lineRule="auto"/>
            </w:pPr>
            <w:r>
              <w:t>Project Sponsor</w:t>
            </w:r>
          </w:p>
        </w:tc>
        <w:tc>
          <w:tcPr>
            <w:tcW w:w="2160" w:type="dxa"/>
          </w:tcPr>
          <w:p w14:paraId="01281D91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Approver</w:t>
            </w:r>
          </w:p>
        </w:tc>
        <w:tc>
          <w:tcPr>
            <w:tcW w:w="2160" w:type="dxa"/>
          </w:tcPr>
          <w:p w14:paraId="7B0303A9" w14:textId="77777777" w:rsidR="00B35A63" w:rsidRDefault="00B35A63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DB06F3E" w14:textId="77777777" w:rsidR="00B35A63" w:rsidRDefault="00B35A63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A63" w14:paraId="7B17CD42" w14:textId="77777777" w:rsidTr="008D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FD652E" w14:textId="77777777" w:rsidR="00B35A63" w:rsidRDefault="00000000" w:rsidP="008D563A">
            <w:pPr>
              <w:spacing w:line="480" w:lineRule="auto"/>
            </w:pPr>
            <w:r>
              <w:t>Faculty Lead</w:t>
            </w:r>
          </w:p>
        </w:tc>
        <w:tc>
          <w:tcPr>
            <w:tcW w:w="2160" w:type="dxa"/>
          </w:tcPr>
          <w:p w14:paraId="771F6236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160" w:type="dxa"/>
          </w:tcPr>
          <w:p w14:paraId="0A079CEB" w14:textId="77777777" w:rsidR="00B35A63" w:rsidRDefault="00B35A63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11B9B0B" w14:textId="77777777" w:rsidR="00B35A63" w:rsidRDefault="00B35A63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A63" w14:paraId="4CA8834B" w14:textId="77777777" w:rsidTr="008D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2A5C21" w14:textId="77777777" w:rsidR="00B35A63" w:rsidRDefault="00000000" w:rsidP="008D563A">
            <w:pPr>
              <w:spacing w:line="480" w:lineRule="auto"/>
            </w:pPr>
            <w:r>
              <w:t>IT Head</w:t>
            </w:r>
          </w:p>
        </w:tc>
        <w:tc>
          <w:tcPr>
            <w:tcW w:w="2160" w:type="dxa"/>
          </w:tcPr>
          <w:p w14:paraId="031D4146" w14:textId="77777777" w:rsidR="00B35A63" w:rsidRDefault="00000000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Lead</w:t>
            </w:r>
          </w:p>
        </w:tc>
        <w:tc>
          <w:tcPr>
            <w:tcW w:w="2160" w:type="dxa"/>
          </w:tcPr>
          <w:p w14:paraId="145DC165" w14:textId="77777777" w:rsidR="00B35A63" w:rsidRDefault="00B35A63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BD1048D" w14:textId="77777777" w:rsidR="00B35A63" w:rsidRDefault="00B35A63" w:rsidP="008D563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A63" w14:paraId="7635EEEC" w14:textId="77777777" w:rsidTr="008D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C1A7A3" w14:textId="77777777" w:rsidR="00B35A63" w:rsidRDefault="00000000" w:rsidP="008D563A">
            <w:pPr>
              <w:spacing w:line="480" w:lineRule="auto"/>
            </w:pPr>
            <w:r>
              <w:t>QA Lead</w:t>
            </w:r>
          </w:p>
        </w:tc>
        <w:tc>
          <w:tcPr>
            <w:tcW w:w="2160" w:type="dxa"/>
          </w:tcPr>
          <w:p w14:paraId="5B491EC9" w14:textId="77777777" w:rsidR="00B35A63" w:rsidRDefault="00000000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Lead</w:t>
            </w:r>
          </w:p>
        </w:tc>
        <w:tc>
          <w:tcPr>
            <w:tcW w:w="2160" w:type="dxa"/>
          </w:tcPr>
          <w:p w14:paraId="1F2EE78D" w14:textId="77777777" w:rsidR="00B35A63" w:rsidRDefault="00B35A63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575E097" w14:textId="77777777" w:rsidR="00B35A63" w:rsidRDefault="00B35A63" w:rsidP="008D563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00E4A" w14:textId="77777777" w:rsidR="0017606D" w:rsidRDefault="0017606D"/>
    <w:sectPr w:rsidR="00176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29E62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8686B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470026">
    <w:abstractNumId w:val="8"/>
  </w:num>
  <w:num w:numId="2" w16cid:durableId="494301951">
    <w:abstractNumId w:val="6"/>
  </w:num>
  <w:num w:numId="3" w16cid:durableId="1779717662">
    <w:abstractNumId w:val="5"/>
  </w:num>
  <w:num w:numId="4" w16cid:durableId="1066294689">
    <w:abstractNumId w:val="4"/>
  </w:num>
  <w:num w:numId="5" w16cid:durableId="1155410279">
    <w:abstractNumId w:val="7"/>
  </w:num>
  <w:num w:numId="6" w16cid:durableId="881290328">
    <w:abstractNumId w:val="3"/>
  </w:num>
  <w:num w:numId="7" w16cid:durableId="89862172">
    <w:abstractNumId w:val="2"/>
  </w:num>
  <w:num w:numId="8" w16cid:durableId="340815555">
    <w:abstractNumId w:val="1"/>
  </w:num>
  <w:num w:numId="9" w16cid:durableId="1879849743">
    <w:abstractNumId w:val="0"/>
  </w:num>
  <w:num w:numId="10" w16cid:durableId="1430782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06D"/>
    <w:rsid w:val="0029639D"/>
    <w:rsid w:val="00326F90"/>
    <w:rsid w:val="003874BE"/>
    <w:rsid w:val="00470452"/>
    <w:rsid w:val="00481DD7"/>
    <w:rsid w:val="0048638D"/>
    <w:rsid w:val="00495973"/>
    <w:rsid w:val="004E243C"/>
    <w:rsid w:val="004E69D2"/>
    <w:rsid w:val="006A1CDB"/>
    <w:rsid w:val="008D563A"/>
    <w:rsid w:val="009366DD"/>
    <w:rsid w:val="00A11BBF"/>
    <w:rsid w:val="00AA1D8D"/>
    <w:rsid w:val="00AB7FE7"/>
    <w:rsid w:val="00B341C9"/>
    <w:rsid w:val="00B35A63"/>
    <w:rsid w:val="00B47730"/>
    <w:rsid w:val="00CB0664"/>
    <w:rsid w:val="00E8673D"/>
    <w:rsid w:val="00EA229C"/>
    <w:rsid w:val="00F871C3"/>
    <w:rsid w:val="00F926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CFCF64D-286D-4F53-9B6C-0B890B52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B341C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 J</cp:lastModifiedBy>
  <cp:revision>16</cp:revision>
  <dcterms:created xsi:type="dcterms:W3CDTF">2013-12-23T23:15:00Z</dcterms:created>
  <dcterms:modified xsi:type="dcterms:W3CDTF">2025-06-26T06:09:00Z</dcterms:modified>
  <cp:category/>
</cp:coreProperties>
</file>