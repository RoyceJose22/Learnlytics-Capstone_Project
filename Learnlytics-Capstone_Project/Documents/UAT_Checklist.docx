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D3902" w14:textId="48C2DCBB" w:rsidR="00F0770E" w:rsidRDefault="00E06CFE">
      <w:pPr>
        <w:pStyle w:val="Heading1"/>
      </w:pPr>
      <w:r>
        <w:t>User Acceptance Testing (UAT) Checklist</w:t>
      </w:r>
    </w:p>
    <w:p w14:paraId="5720BB7F" w14:textId="015E7613" w:rsidR="00F0770E" w:rsidRDefault="00E06CFE" w:rsidP="00E06CFE">
      <w:r>
        <w:rPr>
          <w:rStyle w:val="Strong"/>
        </w:rPr>
        <w:t>Project Title:</w:t>
      </w:r>
      <w:r>
        <w:t xml:space="preserve"> </w:t>
      </w:r>
      <w:r w:rsidR="00E473C3">
        <w:t>Learnytics-</w:t>
      </w:r>
      <w:r>
        <w:t xml:space="preserve"> Student Performance Tracker</w:t>
      </w:r>
      <w:r>
        <w:br/>
      </w:r>
      <w:r>
        <w:rPr>
          <w:rStyle w:val="Strong"/>
        </w:rPr>
        <w:t>Conducted By:</w:t>
      </w:r>
      <w:r>
        <w:t xml:space="preserve"> Business Analyst Team</w:t>
      </w:r>
      <w:r>
        <w:br/>
      </w:r>
      <w:r>
        <w:rPr>
          <w:rStyle w:val="Strong"/>
        </w:rPr>
        <w:t>Date:</w:t>
      </w:r>
      <w:r>
        <w:t xml:space="preserve"> June 15, 2025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47"/>
        <w:gridCol w:w="2125"/>
        <w:gridCol w:w="1724"/>
        <w:gridCol w:w="1671"/>
        <w:gridCol w:w="1689"/>
      </w:tblGrid>
      <w:tr w:rsidR="00F0770E" w14:paraId="3814E72B" w14:textId="77777777" w:rsidTr="00D92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C5D2B4" w14:textId="56798E3B" w:rsidR="00F0770E" w:rsidRDefault="00E06CFE" w:rsidP="008B7FBA">
            <w:pPr>
              <w:spacing w:line="276" w:lineRule="auto"/>
            </w:pPr>
            <w:r>
              <w:t>ID</w:t>
            </w:r>
          </w:p>
        </w:tc>
        <w:tc>
          <w:tcPr>
            <w:tcW w:w="1728" w:type="dxa"/>
          </w:tcPr>
          <w:p w14:paraId="4930F584" w14:textId="77777777" w:rsidR="00F0770E" w:rsidRDefault="00E06CFE" w:rsidP="008B7FB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Checklist Item</w:t>
            </w:r>
          </w:p>
        </w:tc>
        <w:tc>
          <w:tcPr>
            <w:tcW w:w="1728" w:type="dxa"/>
          </w:tcPr>
          <w:p w14:paraId="7647B6A5" w14:textId="77777777" w:rsidR="00F0770E" w:rsidRDefault="00E06CFE" w:rsidP="008B7FB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  <w:tc>
          <w:tcPr>
            <w:tcW w:w="1728" w:type="dxa"/>
          </w:tcPr>
          <w:p w14:paraId="3836D526" w14:textId="77777777" w:rsidR="00F0770E" w:rsidRDefault="00E06CFE" w:rsidP="008B7FB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728" w:type="dxa"/>
          </w:tcPr>
          <w:p w14:paraId="2A9BDA5D" w14:textId="77777777" w:rsidR="00F0770E" w:rsidRDefault="00E06CFE" w:rsidP="008B7FB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F0770E" w14:paraId="2B50B0B5" w14:textId="77777777" w:rsidTr="00D9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F53E1B" w14:textId="77777777" w:rsidR="00F0770E" w:rsidRDefault="00E06CFE" w:rsidP="008B7FBA">
            <w:pPr>
              <w:spacing w:line="276" w:lineRule="auto"/>
            </w:pPr>
            <w:r>
              <w:t>1</w:t>
            </w:r>
          </w:p>
        </w:tc>
        <w:tc>
          <w:tcPr>
            <w:tcW w:w="1728" w:type="dxa"/>
          </w:tcPr>
          <w:p w14:paraId="1F5C515A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UAT objectives and scope documented and approved</w:t>
            </w:r>
          </w:p>
        </w:tc>
        <w:tc>
          <w:tcPr>
            <w:tcW w:w="1728" w:type="dxa"/>
          </w:tcPr>
          <w:p w14:paraId="33A99E5F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Analyst</w:t>
            </w:r>
          </w:p>
        </w:tc>
        <w:tc>
          <w:tcPr>
            <w:tcW w:w="1728" w:type="dxa"/>
          </w:tcPr>
          <w:p w14:paraId="0D2D7097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23450EAC" w14:textId="77777777" w:rsidR="00F0770E" w:rsidRDefault="00F0770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70E" w14:paraId="48E2FAC4" w14:textId="77777777" w:rsidTr="00D92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97C986" w14:textId="77777777" w:rsidR="00F0770E" w:rsidRDefault="00E06CFE" w:rsidP="008B7FBA">
            <w:pPr>
              <w:spacing w:line="276" w:lineRule="auto"/>
            </w:pPr>
            <w:r>
              <w:t>2</w:t>
            </w:r>
          </w:p>
        </w:tc>
        <w:tc>
          <w:tcPr>
            <w:tcW w:w="1728" w:type="dxa"/>
          </w:tcPr>
          <w:p w14:paraId="471AF53E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 environment set up and configured (data, roles, access)</w:t>
            </w:r>
          </w:p>
        </w:tc>
        <w:tc>
          <w:tcPr>
            <w:tcW w:w="1728" w:type="dxa"/>
          </w:tcPr>
          <w:p w14:paraId="703F2403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Support / BA</w:t>
            </w:r>
          </w:p>
        </w:tc>
        <w:tc>
          <w:tcPr>
            <w:tcW w:w="1728" w:type="dxa"/>
          </w:tcPr>
          <w:p w14:paraId="415574C9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066E19DE" w14:textId="77777777" w:rsidR="00F0770E" w:rsidRDefault="00F0770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70E" w14:paraId="4B6D6A87" w14:textId="77777777" w:rsidTr="00D9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BB15FB" w14:textId="77777777" w:rsidR="00F0770E" w:rsidRDefault="00E06CFE" w:rsidP="008B7FBA">
            <w:pPr>
              <w:spacing w:line="276" w:lineRule="auto"/>
            </w:pPr>
            <w:r>
              <w:t>3</w:t>
            </w:r>
          </w:p>
        </w:tc>
        <w:tc>
          <w:tcPr>
            <w:tcW w:w="1728" w:type="dxa"/>
          </w:tcPr>
          <w:p w14:paraId="124723CA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UAT test cases and scenarios documented, reviewed, and approved</w:t>
            </w:r>
          </w:p>
        </w:tc>
        <w:tc>
          <w:tcPr>
            <w:tcW w:w="1728" w:type="dxa"/>
          </w:tcPr>
          <w:p w14:paraId="4E34BB8C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Analyst / QA</w:t>
            </w:r>
          </w:p>
        </w:tc>
        <w:tc>
          <w:tcPr>
            <w:tcW w:w="1728" w:type="dxa"/>
          </w:tcPr>
          <w:p w14:paraId="580BC86B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5714938D" w14:textId="77777777" w:rsidR="00F0770E" w:rsidRDefault="00F0770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70E" w14:paraId="5DEDD727" w14:textId="77777777" w:rsidTr="00D92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9CA2DF" w14:textId="77777777" w:rsidR="00F0770E" w:rsidRDefault="00E06CFE" w:rsidP="008B7FBA">
            <w:pPr>
              <w:spacing w:line="276" w:lineRule="auto"/>
            </w:pPr>
            <w:r>
              <w:t>4</w:t>
            </w:r>
          </w:p>
        </w:tc>
        <w:tc>
          <w:tcPr>
            <w:tcW w:w="1728" w:type="dxa"/>
          </w:tcPr>
          <w:p w14:paraId="77211914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 schedule and timelines communicated to stakeholders</w:t>
            </w:r>
          </w:p>
        </w:tc>
        <w:tc>
          <w:tcPr>
            <w:tcW w:w="1728" w:type="dxa"/>
          </w:tcPr>
          <w:p w14:paraId="4BCC0CD3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/ BA</w:t>
            </w:r>
          </w:p>
        </w:tc>
        <w:tc>
          <w:tcPr>
            <w:tcW w:w="1728" w:type="dxa"/>
          </w:tcPr>
          <w:p w14:paraId="6E14DE87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31A9E61E" w14:textId="77777777" w:rsidR="00F0770E" w:rsidRDefault="00F0770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70E" w14:paraId="1EDD0094" w14:textId="77777777" w:rsidTr="00D9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63CD3C" w14:textId="77777777" w:rsidR="00F0770E" w:rsidRDefault="00E06CFE" w:rsidP="008B7FBA">
            <w:pPr>
              <w:spacing w:line="276" w:lineRule="auto"/>
            </w:pPr>
            <w:r>
              <w:t>5</w:t>
            </w:r>
          </w:p>
        </w:tc>
        <w:tc>
          <w:tcPr>
            <w:tcW w:w="1728" w:type="dxa"/>
          </w:tcPr>
          <w:p w14:paraId="77C53702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Stakeholders identified and roles assigned for UAT execution</w:t>
            </w:r>
          </w:p>
        </w:tc>
        <w:tc>
          <w:tcPr>
            <w:tcW w:w="1728" w:type="dxa"/>
          </w:tcPr>
          <w:p w14:paraId="63DC3B1D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Analyst</w:t>
            </w:r>
          </w:p>
        </w:tc>
        <w:tc>
          <w:tcPr>
            <w:tcW w:w="1728" w:type="dxa"/>
          </w:tcPr>
          <w:p w14:paraId="12D4BD40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066D0171" w14:textId="77777777" w:rsidR="00F0770E" w:rsidRDefault="00F0770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70E" w14:paraId="4F4B2E97" w14:textId="77777777" w:rsidTr="00D92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6BEDE8" w14:textId="77777777" w:rsidR="00F0770E" w:rsidRDefault="00E06CFE" w:rsidP="008B7FBA">
            <w:pPr>
              <w:spacing w:line="276" w:lineRule="auto"/>
            </w:pPr>
            <w:r>
              <w:t>6</w:t>
            </w:r>
          </w:p>
        </w:tc>
        <w:tc>
          <w:tcPr>
            <w:tcW w:w="1728" w:type="dxa"/>
          </w:tcPr>
          <w:p w14:paraId="0A92A358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test data created and validated</w:t>
            </w:r>
          </w:p>
        </w:tc>
        <w:tc>
          <w:tcPr>
            <w:tcW w:w="1728" w:type="dxa"/>
          </w:tcPr>
          <w:p w14:paraId="36911414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/ BA</w:t>
            </w:r>
          </w:p>
        </w:tc>
        <w:tc>
          <w:tcPr>
            <w:tcW w:w="1728" w:type="dxa"/>
          </w:tcPr>
          <w:p w14:paraId="76BC0413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25F551AD" w14:textId="77777777" w:rsidR="00F0770E" w:rsidRDefault="00F0770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70E" w14:paraId="6D1709ED" w14:textId="77777777" w:rsidTr="00D9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474168" w14:textId="77777777" w:rsidR="00F0770E" w:rsidRDefault="00E06CFE" w:rsidP="008B7FBA">
            <w:pPr>
              <w:spacing w:line="276" w:lineRule="auto"/>
            </w:pPr>
            <w:r>
              <w:t>7</w:t>
            </w:r>
          </w:p>
        </w:tc>
        <w:tc>
          <w:tcPr>
            <w:tcW w:w="1728" w:type="dxa"/>
          </w:tcPr>
          <w:p w14:paraId="52A4F17F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Entry criteria verified and confirmed</w:t>
            </w:r>
          </w:p>
        </w:tc>
        <w:tc>
          <w:tcPr>
            <w:tcW w:w="1728" w:type="dxa"/>
          </w:tcPr>
          <w:p w14:paraId="1CD17041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/ BA</w:t>
            </w:r>
          </w:p>
        </w:tc>
        <w:tc>
          <w:tcPr>
            <w:tcW w:w="1728" w:type="dxa"/>
          </w:tcPr>
          <w:p w14:paraId="29CC1C4C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1666494F" w14:textId="77777777" w:rsidR="00F0770E" w:rsidRDefault="00F0770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70E" w14:paraId="261C88D4" w14:textId="77777777" w:rsidTr="00D92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7E4CC13" w14:textId="77777777" w:rsidR="00F0770E" w:rsidRDefault="00E06CFE" w:rsidP="008B7FBA">
            <w:pPr>
              <w:spacing w:line="276" w:lineRule="auto"/>
            </w:pPr>
            <w:r>
              <w:t>8</w:t>
            </w:r>
          </w:p>
        </w:tc>
        <w:tc>
          <w:tcPr>
            <w:tcW w:w="1728" w:type="dxa"/>
          </w:tcPr>
          <w:p w14:paraId="0F75BBDD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 execution plan shared with testers</w:t>
            </w:r>
          </w:p>
        </w:tc>
        <w:tc>
          <w:tcPr>
            <w:tcW w:w="1728" w:type="dxa"/>
          </w:tcPr>
          <w:p w14:paraId="32B4C149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 / QA Lead</w:t>
            </w:r>
          </w:p>
        </w:tc>
        <w:tc>
          <w:tcPr>
            <w:tcW w:w="1728" w:type="dxa"/>
          </w:tcPr>
          <w:p w14:paraId="5B67E99B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3C79C237" w14:textId="77777777" w:rsidR="00F0770E" w:rsidRDefault="00F0770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70E" w14:paraId="0377D35F" w14:textId="77777777" w:rsidTr="00D9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BA067B" w14:textId="77777777" w:rsidR="00F0770E" w:rsidRDefault="00E06CFE" w:rsidP="008B7FBA">
            <w:pPr>
              <w:spacing w:line="276" w:lineRule="auto"/>
            </w:pPr>
            <w:r>
              <w:t>9</w:t>
            </w:r>
          </w:p>
        </w:tc>
        <w:tc>
          <w:tcPr>
            <w:tcW w:w="1728" w:type="dxa"/>
          </w:tcPr>
          <w:p w14:paraId="0E9771E1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logging mechanism/process established</w:t>
            </w:r>
          </w:p>
        </w:tc>
        <w:tc>
          <w:tcPr>
            <w:tcW w:w="1728" w:type="dxa"/>
          </w:tcPr>
          <w:p w14:paraId="62F88C5E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 Lead / BA</w:t>
            </w:r>
          </w:p>
        </w:tc>
        <w:tc>
          <w:tcPr>
            <w:tcW w:w="1728" w:type="dxa"/>
          </w:tcPr>
          <w:p w14:paraId="742DE4DC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1FB1CFA6" w14:textId="77777777" w:rsidR="00F0770E" w:rsidRDefault="00F0770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70E" w14:paraId="3F8E0BE0" w14:textId="77777777" w:rsidTr="00D92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F4A29A" w14:textId="77777777" w:rsidR="00F0770E" w:rsidRDefault="00E06CFE" w:rsidP="008B7FBA">
            <w:pPr>
              <w:spacing w:line="276" w:lineRule="auto"/>
            </w:pPr>
            <w:r>
              <w:t>10</w:t>
            </w:r>
          </w:p>
        </w:tc>
        <w:tc>
          <w:tcPr>
            <w:tcW w:w="1728" w:type="dxa"/>
          </w:tcPr>
          <w:p w14:paraId="120EC58A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channel for UAT feedback established</w:t>
            </w:r>
          </w:p>
        </w:tc>
        <w:tc>
          <w:tcPr>
            <w:tcW w:w="1728" w:type="dxa"/>
          </w:tcPr>
          <w:p w14:paraId="5BBCFF92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/ BA</w:t>
            </w:r>
          </w:p>
        </w:tc>
        <w:tc>
          <w:tcPr>
            <w:tcW w:w="1728" w:type="dxa"/>
          </w:tcPr>
          <w:p w14:paraId="7CA565F8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7045C471" w14:textId="77777777" w:rsidR="00F0770E" w:rsidRDefault="00F0770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70E" w14:paraId="413A5C4F" w14:textId="77777777" w:rsidTr="00D9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6A6EB6" w14:textId="77777777" w:rsidR="00F0770E" w:rsidRDefault="00E06CFE" w:rsidP="008B7FBA">
            <w:pPr>
              <w:spacing w:line="276" w:lineRule="auto"/>
            </w:pPr>
            <w:r>
              <w:lastRenderedPageBreak/>
              <w:t>11</w:t>
            </w:r>
          </w:p>
        </w:tc>
        <w:tc>
          <w:tcPr>
            <w:tcW w:w="1728" w:type="dxa"/>
          </w:tcPr>
          <w:p w14:paraId="592609E4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 scenarios executed and results recorded</w:t>
            </w:r>
          </w:p>
        </w:tc>
        <w:tc>
          <w:tcPr>
            <w:tcW w:w="1728" w:type="dxa"/>
          </w:tcPr>
          <w:p w14:paraId="23565E80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Faculty, Admin, Students</w:t>
            </w:r>
          </w:p>
        </w:tc>
        <w:tc>
          <w:tcPr>
            <w:tcW w:w="1728" w:type="dxa"/>
          </w:tcPr>
          <w:p w14:paraId="437412D7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5703A0BD" w14:textId="77777777" w:rsidR="00F0770E" w:rsidRDefault="00F0770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70E" w14:paraId="194CA114" w14:textId="77777777" w:rsidTr="00D92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F420E2" w14:textId="77777777" w:rsidR="00F0770E" w:rsidRDefault="00E06CFE" w:rsidP="008B7FBA">
            <w:pPr>
              <w:spacing w:line="276" w:lineRule="auto"/>
            </w:pPr>
            <w:r>
              <w:t>12</w:t>
            </w:r>
          </w:p>
        </w:tc>
        <w:tc>
          <w:tcPr>
            <w:tcW w:w="1728" w:type="dxa"/>
          </w:tcPr>
          <w:p w14:paraId="0E9E644F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high-priority and critical defects resolved or accepted with workaround</w:t>
            </w:r>
          </w:p>
        </w:tc>
        <w:tc>
          <w:tcPr>
            <w:tcW w:w="1728" w:type="dxa"/>
          </w:tcPr>
          <w:p w14:paraId="6D7AD4E2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Team / QA / BA</w:t>
            </w:r>
          </w:p>
        </w:tc>
        <w:tc>
          <w:tcPr>
            <w:tcW w:w="1728" w:type="dxa"/>
          </w:tcPr>
          <w:p w14:paraId="1C45C60F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3BCBECEA" w14:textId="77777777" w:rsidR="00F0770E" w:rsidRDefault="00F0770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70E" w14:paraId="015ED78C" w14:textId="77777777" w:rsidTr="00D9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BCC4E77" w14:textId="77777777" w:rsidR="00F0770E" w:rsidRDefault="00E06CFE" w:rsidP="008B7FBA">
            <w:pPr>
              <w:spacing w:line="276" w:lineRule="auto"/>
            </w:pPr>
            <w:r>
              <w:t>13</w:t>
            </w:r>
          </w:p>
        </w:tc>
        <w:tc>
          <w:tcPr>
            <w:tcW w:w="1728" w:type="dxa"/>
          </w:tcPr>
          <w:p w14:paraId="57EAE8AC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UAT sign-off collected from all key stakeholders</w:t>
            </w:r>
          </w:p>
        </w:tc>
        <w:tc>
          <w:tcPr>
            <w:tcW w:w="1728" w:type="dxa"/>
          </w:tcPr>
          <w:p w14:paraId="69ECE639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 / Project Sponsor</w:t>
            </w:r>
          </w:p>
        </w:tc>
        <w:tc>
          <w:tcPr>
            <w:tcW w:w="1728" w:type="dxa"/>
          </w:tcPr>
          <w:p w14:paraId="40490D72" w14:textId="77777777" w:rsidR="00F0770E" w:rsidRDefault="00E06CF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4D95A81A" w14:textId="77777777" w:rsidR="00F0770E" w:rsidRDefault="00F0770E" w:rsidP="008B7F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70E" w14:paraId="392F65DA" w14:textId="77777777" w:rsidTr="00D92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E7FD121" w14:textId="77777777" w:rsidR="00F0770E" w:rsidRDefault="00E06CFE" w:rsidP="008B7FBA">
            <w:pPr>
              <w:spacing w:line="276" w:lineRule="auto"/>
            </w:pPr>
            <w:r>
              <w:t>14</w:t>
            </w:r>
          </w:p>
        </w:tc>
        <w:tc>
          <w:tcPr>
            <w:tcW w:w="1728" w:type="dxa"/>
          </w:tcPr>
          <w:p w14:paraId="7886AC76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 completion report prepared and submitted</w:t>
            </w:r>
          </w:p>
        </w:tc>
        <w:tc>
          <w:tcPr>
            <w:tcW w:w="1728" w:type="dxa"/>
          </w:tcPr>
          <w:p w14:paraId="61932F87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Analyst</w:t>
            </w:r>
          </w:p>
        </w:tc>
        <w:tc>
          <w:tcPr>
            <w:tcW w:w="1728" w:type="dxa"/>
          </w:tcPr>
          <w:p w14:paraId="66932BA0" w14:textId="77777777" w:rsidR="00F0770E" w:rsidRDefault="00E06CF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28" w:type="dxa"/>
          </w:tcPr>
          <w:p w14:paraId="36FD944F" w14:textId="77777777" w:rsidR="00F0770E" w:rsidRDefault="00F0770E" w:rsidP="008B7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4A4CE2" w14:textId="77777777" w:rsidR="00E06CFE" w:rsidRDefault="00E06CFE"/>
    <w:sectPr w:rsidR="00E06C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20528">
    <w:abstractNumId w:val="8"/>
  </w:num>
  <w:num w:numId="2" w16cid:durableId="1177816565">
    <w:abstractNumId w:val="6"/>
  </w:num>
  <w:num w:numId="3" w16cid:durableId="732042461">
    <w:abstractNumId w:val="5"/>
  </w:num>
  <w:num w:numId="4" w16cid:durableId="867067662">
    <w:abstractNumId w:val="4"/>
  </w:num>
  <w:num w:numId="5" w16cid:durableId="794255124">
    <w:abstractNumId w:val="7"/>
  </w:num>
  <w:num w:numId="6" w16cid:durableId="142703806">
    <w:abstractNumId w:val="3"/>
  </w:num>
  <w:num w:numId="7" w16cid:durableId="1232081753">
    <w:abstractNumId w:val="2"/>
  </w:num>
  <w:num w:numId="8" w16cid:durableId="1427384720">
    <w:abstractNumId w:val="1"/>
  </w:num>
  <w:num w:numId="9" w16cid:durableId="102983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E0D"/>
    <w:rsid w:val="0015074B"/>
    <w:rsid w:val="0029639D"/>
    <w:rsid w:val="003137A1"/>
    <w:rsid w:val="00326F90"/>
    <w:rsid w:val="003D0B69"/>
    <w:rsid w:val="0048638D"/>
    <w:rsid w:val="005D5DAA"/>
    <w:rsid w:val="008B7FBA"/>
    <w:rsid w:val="009366DD"/>
    <w:rsid w:val="00AA1D8D"/>
    <w:rsid w:val="00B47730"/>
    <w:rsid w:val="00CB0664"/>
    <w:rsid w:val="00D929E5"/>
    <w:rsid w:val="00E06CFE"/>
    <w:rsid w:val="00E473C3"/>
    <w:rsid w:val="00F077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CFCF64D-286D-4F53-9B6C-0B890B52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D929E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Karina Dsouza</cp:lastModifiedBy>
  <cp:revision>9</cp:revision>
  <dcterms:created xsi:type="dcterms:W3CDTF">2013-12-23T23:15:00Z</dcterms:created>
  <dcterms:modified xsi:type="dcterms:W3CDTF">2025-06-25T05:04:00Z</dcterms:modified>
  <cp:category/>
</cp:coreProperties>
</file>